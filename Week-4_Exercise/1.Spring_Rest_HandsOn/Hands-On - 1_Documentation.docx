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D6A29" w14:textId="77777777" w:rsidR="00C25569" w:rsidRPr="000F3484" w:rsidRDefault="00000000">
      <w:pPr>
        <w:pStyle w:val="Title"/>
        <w:rPr>
          <w:color w:val="000000" w:themeColor="text1"/>
        </w:rPr>
      </w:pPr>
      <w:r w:rsidRPr="000F3484">
        <w:rPr>
          <w:color w:val="000000" w:themeColor="text1"/>
        </w:rPr>
        <w:t>Hands-on 1: Create a Spring Web Project using Maven</w:t>
      </w:r>
    </w:p>
    <w:p w14:paraId="5BEE853A" w14:textId="77777777" w:rsidR="00C25569" w:rsidRPr="000F3484" w:rsidRDefault="00000000">
      <w:pPr>
        <w:pStyle w:val="Heading1"/>
        <w:rPr>
          <w:color w:val="000000" w:themeColor="text1"/>
        </w:rPr>
      </w:pPr>
      <w:r w:rsidRPr="000F3484">
        <w:rPr>
          <w:color w:val="000000" w:themeColor="text1"/>
        </w:rPr>
        <w:t>1. Introduction</w:t>
      </w:r>
    </w:p>
    <w:p w14:paraId="6879F635" w14:textId="77777777" w:rsidR="00C25569" w:rsidRDefault="00000000">
      <w:r>
        <w:t>This document describes the steps followed to create a Spring Web Project using Maven, as per the given hands-on exercise. The objective is to set up a basic Spring Boot application named 'spring-learn' with essential dependencies and understand the structure and configuration.</w:t>
      </w:r>
    </w:p>
    <w:p w14:paraId="29E73DED" w14:textId="77777777" w:rsidR="00C25569" w:rsidRPr="000F3484" w:rsidRDefault="00000000">
      <w:pPr>
        <w:pStyle w:val="Heading1"/>
        <w:rPr>
          <w:color w:val="000000" w:themeColor="text1"/>
        </w:rPr>
      </w:pPr>
      <w:r w:rsidRPr="000F3484">
        <w:rPr>
          <w:color w:val="000000" w:themeColor="text1"/>
        </w:rPr>
        <w:t>2. Step-by-Step Execution</w:t>
      </w:r>
    </w:p>
    <w:p w14:paraId="273F6B71" w14:textId="77777777" w:rsidR="00C25569" w:rsidRDefault="00000000">
      <w:pPr>
        <w:pStyle w:val="ListNumber"/>
      </w:pPr>
      <w:r>
        <w:t>1. Visit https://start.spring.io/ to generate a new Spring Boot project.</w:t>
      </w:r>
    </w:p>
    <w:p w14:paraId="47098652" w14:textId="77777777" w:rsidR="00C25569" w:rsidRDefault="00000000">
      <w:pPr>
        <w:pStyle w:val="ListNumber"/>
      </w:pPr>
      <w:r>
        <w:t>2. Set Group as 'com.cognizant' and Artifact as 'spring-learn'.</w:t>
      </w:r>
    </w:p>
    <w:p w14:paraId="5372E170" w14:textId="77777777" w:rsidR="00C25569" w:rsidRDefault="00000000">
      <w:pPr>
        <w:pStyle w:val="ListNumber"/>
      </w:pPr>
      <w:r>
        <w:t>3. Add dependencies: Spring Boot DevTools and Spring Web.</w:t>
      </w:r>
    </w:p>
    <w:p w14:paraId="793F63DF" w14:textId="77777777" w:rsidR="00C25569" w:rsidRDefault="00000000">
      <w:pPr>
        <w:pStyle w:val="ListNumber"/>
      </w:pPr>
      <w:r>
        <w:t>4. Generate and download the project zip file.</w:t>
      </w:r>
    </w:p>
    <w:p w14:paraId="0FE74838" w14:textId="50905C2D" w:rsidR="00C25569" w:rsidRDefault="00000000">
      <w:pPr>
        <w:pStyle w:val="ListNumber"/>
      </w:pPr>
      <w:r>
        <w:t xml:space="preserve">5. Extract the zip file to </w:t>
      </w:r>
      <w:r w:rsidR="000F3484">
        <w:t>Intellij</w:t>
      </w:r>
      <w:r>
        <w:t xml:space="preserve"> workspace folder.</w:t>
      </w:r>
    </w:p>
    <w:p w14:paraId="36CA3687" w14:textId="77777777" w:rsidR="00C25569" w:rsidRDefault="00000000">
      <w:pPr>
        <w:pStyle w:val="ListNumber"/>
      </w:pPr>
      <w:r>
        <w:t>6. Build the project using the command:</w:t>
      </w:r>
      <w:r>
        <w:br/>
        <w:t>mvn clean package -Dhttp.proxyHost=proxy.cognizant.com -Dhttp.proxyPort=6050 -Dhttps.proxyHost=proxy.cognizant.com -Dhttps.proxyPort=6050 -Dhttp.proxyUser=123456</w:t>
      </w:r>
    </w:p>
    <w:p w14:paraId="069ABD00" w14:textId="4C2498E9" w:rsidR="00C25569" w:rsidRDefault="00000000">
      <w:pPr>
        <w:pStyle w:val="ListNumber"/>
      </w:pPr>
      <w:r>
        <w:t xml:space="preserve">7. Import the project in </w:t>
      </w:r>
      <w:r w:rsidR="000F3484">
        <w:t>Intellij</w:t>
      </w:r>
      <w:r>
        <w:t>: File &gt; Import &gt; Maven &gt; Existing Maven Projects.</w:t>
      </w:r>
    </w:p>
    <w:p w14:paraId="79516850" w14:textId="77777777" w:rsidR="00C25569" w:rsidRDefault="00000000">
      <w:pPr>
        <w:pStyle w:val="ListNumber"/>
      </w:pPr>
      <w:r>
        <w:t>8. Edit SpringLearnApplication.java to add log statements in the main() method.</w:t>
      </w:r>
    </w:p>
    <w:p w14:paraId="431BB18F" w14:textId="77777777" w:rsidR="00C25569" w:rsidRDefault="00000000">
      <w:pPr>
        <w:pStyle w:val="ListNumber"/>
      </w:pPr>
      <w:r>
        <w:t>9. Run SpringLearnApplication.java and verify the logs in the console.</w:t>
      </w:r>
    </w:p>
    <w:p w14:paraId="18779564" w14:textId="77777777" w:rsidR="00C25569" w:rsidRPr="000F3484" w:rsidRDefault="00000000">
      <w:pPr>
        <w:pStyle w:val="Heading1"/>
        <w:rPr>
          <w:color w:val="000000" w:themeColor="text1"/>
        </w:rPr>
      </w:pPr>
      <w:r w:rsidRPr="000F3484">
        <w:rPr>
          <w:color w:val="000000" w:themeColor="text1"/>
        </w:rPr>
        <w:t>3. Project Structure</w:t>
      </w:r>
    </w:p>
    <w:p w14:paraId="3EAADA05" w14:textId="77777777" w:rsidR="00C25569" w:rsidRDefault="00000000">
      <w:r>
        <w:t>The following directories are present in the project:</w:t>
      </w:r>
    </w:p>
    <w:p w14:paraId="3B7AD09A" w14:textId="77777777" w:rsidR="00C25569" w:rsidRDefault="00000000">
      <w:r>
        <w:t>• src/main/java - Contains the main application code including the entry point.</w:t>
      </w:r>
    </w:p>
    <w:p w14:paraId="71A1752A" w14:textId="77777777" w:rsidR="00C25569" w:rsidRDefault="00000000">
      <w:r>
        <w:t>• src/main/resources - Used for application configuration (e.g., application.properties).</w:t>
      </w:r>
    </w:p>
    <w:p w14:paraId="5A18C890" w14:textId="77777777" w:rsidR="00C25569" w:rsidRDefault="00000000">
      <w:r>
        <w:t>• src/test/java - Contains unit and integration test classes.</w:t>
      </w:r>
    </w:p>
    <w:p w14:paraId="03D32358" w14:textId="77777777" w:rsidR="00C25569" w:rsidRDefault="00000000">
      <w:pPr>
        <w:pStyle w:val="Heading1"/>
      </w:pPr>
      <w:r w:rsidRPr="000F3484">
        <w:rPr>
          <w:color w:val="000000" w:themeColor="text1"/>
        </w:rPr>
        <w:t>4. SpringLearnApplication.java</w:t>
      </w:r>
    </w:p>
    <w:p w14:paraId="55FF9114" w14:textId="77777777" w:rsidR="00C25569" w:rsidRDefault="00000000">
      <w:r>
        <w:t>This class serves as the entry point for the Spring Boot application. The main() method uses SpringApplication.run() to bootstrap the application. Logging statements were added to verify execution.</w:t>
      </w:r>
    </w:p>
    <w:p w14:paraId="486D8940" w14:textId="77777777" w:rsidR="00C25569" w:rsidRPr="000F3484" w:rsidRDefault="00000000">
      <w:pPr>
        <w:pStyle w:val="Heading1"/>
        <w:rPr>
          <w:color w:val="000000" w:themeColor="text1"/>
        </w:rPr>
      </w:pPr>
      <w:r w:rsidRPr="000F3484">
        <w:rPr>
          <w:color w:val="000000" w:themeColor="text1"/>
        </w:rPr>
        <w:lastRenderedPageBreak/>
        <w:t>5. @SpringBootApplication Annotation</w:t>
      </w:r>
    </w:p>
    <w:p w14:paraId="2D37460D" w14:textId="77777777" w:rsidR="00C25569" w:rsidRPr="000F3484" w:rsidRDefault="00000000">
      <w:pPr>
        <w:rPr>
          <w:color w:val="000000" w:themeColor="text1"/>
        </w:rPr>
      </w:pPr>
      <w:r w:rsidRPr="000F3484">
        <w:rPr>
          <w:color w:val="000000" w:themeColor="text1"/>
        </w:rPr>
        <w:t>@SpringBootApplication is a meta-annotation that includes:</w:t>
      </w:r>
      <w:r w:rsidRPr="000F3484">
        <w:rPr>
          <w:color w:val="000000" w:themeColor="text1"/>
        </w:rPr>
        <w:br/>
        <w:t>• @Configuration - Marks the class as a source of bean definitions.</w:t>
      </w:r>
      <w:r w:rsidRPr="000F3484">
        <w:rPr>
          <w:color w:val="000000" w:themeColor="text1"/>
        </w:rPr>
        <w:br/>
        <w:t>• @EnableAutoConfiguration - Enables Spring Boot’s auto-configuration mechanism.</w:t>
      </w:r>
      <w:r w:rsidRPr="000F3484">
        <w:rPr>
          <w:color w:val="000000" w:themeColor="text1"/>
        </w:rPr>
        <w:br/>
        <w:t>• @ComponentScan - Enables component scanning for current and sub-packages.</w:t>
      </w:r>
    </w:p>
    <w:p w14:paraId="3C87267B" w14:textId="77777777" w:rsidR="00C25569" w:rsidRPr="000F3484" w:rsidRDefault="00000000">
      <w:pPr>
        <w:pStyle w:val="Heading1"/>
        <w:rPr>
          <w:color w:val="000000" w:themeColor="text1"/>
        </w:rPr>
      </w:pPr>
      <w:r w:rsidRPr="000F3484">
        <w:rPr>
          <w:color w:val="000000" w:themeColor="text1"/>
        </w:rPr>
        <w:t>6. pom.xml Configuration</w:t>
      </w:r>
    </w:p>
    <w:p w14:paraId="27DC1AA5" w14:textId="77777777" w:rsidR="00C25569" w:rsidRPr="000F3484" w:rsidRDefault="00000000">
      <w:pPr>
        <w:rPr>
          <w:color w:val="000000" w:themeColor="text1"/>
        </w:rPr>
      </w:pPr>
      <w:r w:rsidRPr="000F3484">
        <w:rPr>
          <w:color w:val="000000" w:themeColor="text1"/>
        </w:rPr>
        <w:t>The pom.xml includes metadata and dependencies such as:</w:t>
      </w:r>
    </w:p>
    <w:p w14:paraId="41F6FD3D" w14:textId="77777777" w:rsidR="00C25569" w:rsidRPr="000F3484" w:rsidRDefault="00000000">
      <w:pPr>
        <w:rPr>
          <w:color w:val="000000" w:themeColor="text1"/>
        </w:rPr>
      </w:pPr>
      <w:r w:rsidRPr="000F3484">
        <w:rPr>
          <w:color w:val="000000" w:themeColor="text1"/>
        </w:rPr>
        <w:t>• spring-boot-starter-web - For building web applications.</w:t>
      </w:r>
    </w:p>
    <w:p w14:paraId="3B5DEA12" w14:textId="77777777" w:rsidR="00C25569" w:rsidRPr="000F3484" w:rsidRDefault="00000000">
      <w:pPr>
        <w:rPr>
          <w:color w:val="000000" w:themeColor="text1"/>
        </w:rPr>
      </w:pPr>
      <w:r w:rsidRPr="000F3484">
        <w:rPr>
          <w:color w:val="000000" w:themeColor="text1"/>
        </w:rPr>
        <w:t>• spring-boot-devtools - Enables auto-restart during development.</w:t>
      </w:r>
    </w:p>
    <w:p w14:paraId="1CE9975F" w14:textId="77777777" w:rsidR="00C25569" w:rsidRPr="000F3484" w:rsidRDefault="00000000">
      <w:pPr>
        <w:rPr>
          <w:color w:val="000000" w:themeColor="text1"/>
        </w:rPr>
      </w:pPr>
      <w:r w:rsidRPr="000F3484">
        <w:rPr>
          <w:color w:val="000000" w:themeColor="text1"/>
        </w:rPr>
        <w:t>• spring-boot-starter-test - Used for testing purposes.</w:t>
      </w:r>
    </w:p>
    <w:p w14:paraId="4860E164" w14:textId="77777777" w:rsidR="00C25569" w:rsidRDefault="00000000">
      <w:pPr>
        <w:rPr>
          <w:color w:val="000000" w:themeColor="text1"/>
        </w:rPr>
      </w:pPr>
      <w:r w:rsidRPr="000F3484">
        <w:rPr>
          <w:color w:val="000000" w:themeColor="text1"/>
        </w:rPr>
        <w:t>Dependency hierarchy can be viewed in Eclipse by right-clicking on the project → Maven → Show Dependency Hierarchy.</w:t>
      </w:r>
    </w:p>
    <w:p w14:paraId="3E49F48A" w14:textId="77777777" w:rsidR="000F3484" w:rsidRDefault="000F3484">
      <w:pPr>
        <w:rPr>
          <w:b/>
          <w:bCs/>
          <w:color w:val="000000" w:themeColor="text1"/>
          <w:sz w:val="28"/>
          <w:szCs w:val="28"/>
        </w:rPr>
      </w:pPr>
    </w:p>
    <w:p w14:paraId="54E0C1C5" w14:textId="61E58C73" w:rsidR="000F3484" w:rsidRDefault="000F3484">
      <w:pPr>
        <w:rPr>
          <w:b/>
          <w:bCs/>
          <w:color w:val="000000" w:themeColor="text1"/>
          <w:sz w:val="28"/>
          <w:szCs w:val="28"/>
        </w:rPr>
      </w:pPr>
      <w:r w:rsidRPr="000F3484">
        <w:rPr>
          <w:b/>
          <w:bCs/>
          <w:color w:val="000000" w:themeColor="text1"/>
          <w:sz w:val="28"/>
          <w:szCs w:val="28"/>
        </w:rPr>
        <w:t>7.</w:t>
      </w:r>
      <w:r>
        <w:rPr>
          <w:b/>
          <w:bCs/>
          <w:color w:val="000000" w:themeColor="text1"/>
          <w:sz w:val="28"/>
          <w:szCs w:val="28"/>
        </w:rPr>
        <w:t xml:space="preserve"> Output</w:t>
      </w:r>
    </w:p>
    <w:p w14:paraId="3EDDE6A1" w14:textId="49B9B1C2" w:rsidR="000F3484" w:rsidRDefault="000F3484">
      <w:pPr>
        <w:rPr>
          <w:color w:val="000000" w:themeColor="text1"/>
        </w:rPr>
      </w:pPr>
      <w:r>
        <w:rPr>
          <w:color w:val="000000" w:themeColor="text1"/>
        </w:rPr>
        <w:t xml:space="preserve">When we run the main </w:t>
      </w:r>
      <w:proofErr w:type="gramStart"/>
      <w:r>
        <w:rPr>
          <w:color w:val="000000" w:themeColor="text1"/>
        </w:rPr>
        <w:t>class</w:t>
      </w:r>
      <w:proofErr w:type="gramEnd"/>
      <w:r>
        <w:rPr>
          <w:color w:val="000000" w:themeColor="text1"/>
        </w:rPr>
        <w:t xml:space="preserve"> the server </w:t>
      </w:r>
      <w:proofErr w:type="gramStart"/>
      <w:r>
        <w:rPr>
          <w:color w:val="000000" w:themeColor="text1"/>
        </w:rPr>
        <w:t>get</w:t>
      </w:r>
      <w:proofErr w:type="gramEnd"/>
      <w:r>
        <w:rPr>
          <w:color w:val="000000" w:themeColor="text1"/>
        </w:rPr>
        <w:t xml:space="preserve"> started at the port 8080 of localhost and in logs we get –</w:t>
      </w:r>
    </w:p>
    <w:p w14:paraId="6455864F" w14:textId="400E70AC" w:rsidR="00E254CA" w:rsidRPr="000F3484" w:rsidRDefault="000F3484">
      <w:pPr>
        <w:rPr>
          <w:color w:val="000000" w:themeColor="text1"/>
        </w:rPr>
      </w:pPr>
      <w:r>
        <w:rPr>
          <w:color w:val="000000" w:themeColor="text1"/>
        </w:rPr>
        <w:t xml:space="preserve">“Spring Boot </w:t>
      </w:r>
      <w:proofErr w:type="gramStart"/>
      <w:r>
        <w:rPr>
          <w:color w:val="000000" w:themeColor="text1"/>
        </w:rPr>
        <w:t>Started”  which</w:t>
      </w:r>
      <w:proofErr w:type="gramEnd"/>
      <w:r>
        <w:rPr>
          <w:color w:val="000000" w:themeColor="text1"/>
        </w:rPr>
        <w:t xml:space="preserve"> is defined by us in main class as for logging.</w:t>
      </w:r>
    </w:p>
    <w:p w14:paraId="47B396EA" w14:textId="571381FE" w:rsidR="00C25569" w:rsidRPr="000F3484" w:rsidRDefault="000F3484">
      <w:pPr>
        <w:pStyle w:val="Heading1"/>
        <w:rPr>
          <w:color w:val="000000" w:themeColor="text1"/>
        </w:rPr>
      </w:pPr>
      <w:r>
        <w:rPr>
          <w:color w:val="000000" w:themeColor="text1"/>
        </w:rPr>
        <w:t>8</w:t>
      </w:r>
      <w:r w:rsidR="00000000" w:rsidRPr="000F3484">
        <w:rPr>
          <w:color w:val="000000" w:themeColor="text1"/>
        </w:rPr>
        <w:t>. Conclusion</w:t>
      </w:r>
    </w:p>
    <w:p w14:paraId="4FB163D3" w14:textId="77777777" w:rsidR="00C25569" w:rsidRDefault="00000000">
      <w:r w:rsidRPr="000F3484">
        <w:rPr>
          <w:color w:val="000000" w:themeColor="text1"/>
        </w:rPr>
        <w:t>The Spring Web project was successfully created, built, and executed using Maven. The project structure, dependencies, and annotations were explored to understand the functioning of a Spring Boot applicatio</w:t>
      </w:r>
      <w:r>
        <w:t>n.</w:t>
      </w:r>
    </w:p>
    <w:sectPr w:rsidR="00C255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982553">
    <w:abstractNumId w:val="8"/>
  </w:num>
  <w:num w:numId="2" w16cid:durableId="1225069388">
    <w:abstractNumId w:val="6"/>
  </w:num>
  <w:num w:numId="3" w16cid:durableId="1858811096">
    <w:abstractNumId w:val="5"/>
  </w:num>
  <w:num w:numId="4" w16cid:durableId="618992873">
    <w:abstractNumId w:val="4"/>
  </w:num>
  <w:num w:numId="5" w16cid:durableId="1562399876">
    <w:abstractNumId w:val="7"/>
  </w:num>
  <w:num w:numId="6" w16cid:durableId="1280379881">
    <w:abstractNumId w:val="3"/>
  </w:num>
  <w:num w:numId="7" w16cid:durableId="1617566485">
    <w:abstractNumId w:val="2"/>
  </w:num>
  <w:num w:numId="8" w16cid:durableId="1301618558">
    <w:abstractNumId w:val="1"/>
  </w:num>
  <w:num w:numId="9" w16cid:durableId="132843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484"/>
    <w:rsid w:val="0015074B"/>
    <w:rsid w:val="0029639D"/>
    <w:rsid w:val="00326F90"/>
    <w:rsid w:val="00AA1D8D"/>
    <w:rsid w:val="00B47730"/>
    <w:rsid w:val="00C25569"/>
    <w:rsid w:val="00CB0664"/>
    <w:rsid w:val="00DA5D00"/>
    <w:rsid w:val="00E254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E1D936"/>
  <w14:defaultImageDpi w14:val="300"/>
  <w15:docId w15:val="{22C78A9B-1D6E-46AD-AFF0-B56F86B8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Jain</cp:lastModifiedBy>
  <cp:revision>3</cp:revision>
  <dcterms:created xsi:type="dcterms:W3CDTF">2013-12-23T23:15:00Z</dcterms:created>
  <dcterms:modified xsi:type="dcterms:W3CDTF">2025-07-09T09:41:00Z</dcterms:modified>
  <cp:category/>
</cp:coreProperties>
</file>