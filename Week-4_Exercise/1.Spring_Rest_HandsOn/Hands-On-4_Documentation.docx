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D590" w14:textId="77777777" w:rsidR="00CF1D58" w:rsidRPr="004A1D91" w:rsidRDefault="00000000">
      <w:pPr>
        <w:pStyle w:val="Title"/>
        <w:rPr>
          <w:color w:val="000000" w:themeColor="text1"/>
        </w:rPr>
      </w:pPr>
      <w:r w:rsidRPr="004A1D91">
        <w:rPr>
          <w:color w:val="000000" w:themeColor="text1"/>
        </w:rPr>
        <w:t>Hands-on 4: Spring Core – Load Country from Spring Configuration XML</w:t>
      </w:r>
    </w:p>
    <w:p w14:paraId="257AEBA0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1. Objective</w:t>
      </w:r>
    </w:p>
    <w:p w14:paraId="77AE2BC5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The goal of this hands-on exercise is to create a Spring application that loads a country bean from an XML configuration file. This bean will be used to display the country code and name using the Spring Framework's ApplicationContext.</w:t>
      </w:r>
    </w:p>
    <w:p w14:paraId="6FD20BD1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2. Requirements</w:t>
      </w:r>
    </w:p>
    <w:p w14:paraId="681C3674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Store country data using Spring XML configuration and display it via a Java application.</w:t>
      </w:r>
    </w:p>
    <w:p w14:paraId="1D61DEC7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3. Steps to Implement</w:t>
      </w:r>
    </w:p>
    <w:p w14:paraId="4EAC3B94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Create an XML configuration file named country.xml in src/main/resources.</w:t>
      </w:r>
    </w:p>
    <w:p w14:paraId="40767AF3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Define a &lt;bean&gt; with id='country' and class='com.cognizant.springlearn.Country'.</w:t>
      </w:r>
    </w:p>
    <w:p w14:paraId="1C57A27B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Set &lt;property&gt; values: code='IN', name='India'.</w:t>
      </w:r>
    </w:p>
    <w:p w14:paraId="6901193B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Create a Country class with instance variables, constructor, getters, setters, and toString().</w:t>
      </w:r>
    </w:p>
    <w:p w14:paraId="6A31D063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Add logging in each method to observe Spring behavior.</w:t>
      </w:r>
    </w:p>
    <w:p w14:paraId="14144BA5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Use ClassPathXmlApplicationContext to load the configuration file and fetch the bean.</w:t>
      </w:r>
    </w:p>
    <w:p w14:paraId="69A6BF12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Display the bean values using LOGGER.debug().</w:t>
      </w:r>
    </w:p>
    <w:p w14:paraId="3CFD1657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Invoke the method from the main() method of SpringLearnApplication.</w:t>
      </w:r>
    </w:p>
    <w:p w14:paraId="544EEAA9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4. Spring Configuration - country.xml</w:t>
      </w:r>
    </w:p>
    <w:p w14:paraId="728D342D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br/>
        <w:t>&lt;bean id="country" class="com.cognizant.springlearn.Country"&gt;</w:t>
      </w:r>
      <w:r w:rsidRPr="004A1D91">
        <w:rPr>
          <w:color w:val="000000" w:themeColor="text1"/>
        </w:rPr>
        <w:br/>
        <w:t xml:space="preserve">    &lt;property name="code" value="IN"/&gt;</w:t>
      </w:r>
      <w:r w:rsidRPr="004A1D91">
        <w:rPr>
          <w:color w:val="000000" w:themeColor="text1"/>
        </w:rPr>
        <w:br/>
        <w:t xml:space="preserve">    &lt;property name="name" value="India"/&gt;</w:t>
      </w:r>
      <w:r w:rsidRPr="004A1D91">
        <w:rPr>
          <w:color w:val="000000" w:themeColor="text1"/>
        </w:rPr>
        <w:br/>
        <w:t>&lt;/bean&gt;</w:t>
      </w:r>
      <w:r w:rsidRPr="004A1D91">
        <w:rPr>
          <w:color w:val="000000" w:themeColor="text1"/>
        </w:rPr>
        <w:br/>
      </w:r>
    </w:p>
    <w:p w14:paraId="2E1799EF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5. Country.java</w:t>
      </w:r>
    </w:p>
    <w:p w14:paraId="5A793BC4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Has two fields: code and name.</w:t>
      </w:r>
    </w:p>
    <w:p w14:paraId="77F6B527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lastRenderedPageBreak/>
        <w:t>• Contains a no-argument constructor with debug log: 'Inside Country Constructor.'</w:t>
      </w:r>
    </w:p>
    <w:p w14:paraId="4E908909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Getters and setters include logging to trace method calls.</w:t>
      </w:r>
    </w:p>
    <w:p w14:paraId="19E5FF74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Overrides toString() for better logging output.</w:t>
      </w:r>
    </w:p>
    <w:p w14:paraId="2785CF2C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6. SpringLearnApplication.java</w:t>
      </w:r>
    </w:p>
    <w:p w14:paraId="53699024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Includes a static method displayCountry() that:</w:t>
      </w:r>
    </w:p>
    <w:p w14:paraId="13CBA805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 xml:space="preserve">  - Creates ApplicationContext using ClassPathXmlApplicationContext.</w:t>
      </w:r>
    </w:p>
    <w:p w14:paraId="06F993B9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 xml:space="preserve">  - Reads the 'country' bean and logs it using LOGGER.debug().</w:t>
      </w:r>
    </w:p>
    <w:p w14:paraId="2FA4D3C2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displayCountry() is called from the main() method.</w:t>
      </w:r>
    </w:p>
    <w:p w14:paraId="615C921D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7. Key Spring Concepts</w:t>
      </w:r>
    </w:p>
    <w:p w14:paraId="375E5E2B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&lt;bean&gt;: Defines a Spring-managed Java object (bean).</w:t>
      </w:r>
    </w:p>
    <w:p w14:paraId="3A4F6639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id: Unique identifier for the bean.</w:t>
      </w:r>
    </w:p>
    <w:p w14:paraId="131160F1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class: Fully qualified class name of the bean.</w:t>
      </w:r>
    </w:p>
    <w:p w14:paraId="1CC0B4ED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&lt;property&gt;: Used to inject values into fields of a bean.</w:t>
      </w:r>
    </w:p>
    <w:p w14:paraId="27E9A47E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name: Refers to the property in the bean class.</w:t>
      </w:r>
    </w:p>
    <w:p w14:paraId="495838AF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value: The value to be injected.</w:t>
      </w:r>
    </w:p>
    <w:p w14:paraId="58837348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ApplicationContext: Central interface for Spring configuration.</w:t>
      </w:r>
    </w:p>
    <w:p w14:paraId="45EA659A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ClassPathXmlApplicationContext: Loads configuration from classpath.</w:t>
      </w:r>
    </w:p>
    <w:p w14:paraId="4C48939F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context.getBean(): Fetches bean instance using bean id and type.</w:t>
      </w:r>
    </w:p>
    <w:p w14:paraId="175409F7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8. Execution and Logs</w:t>
      </w:r>
    </w:p>
    <w:p w14:paraId="0E0EFBFC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On running the application, logs are displayed showing:</w:t>
      </w:r>
    </w:p>
    <w:p w14:paraId="6FE5AF50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Country constructor invoked.</w:t>
      </w:r>
    </w:p>
    <w:p w14:paraId="598375D0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• Setters invoked with values 'IN' and 'India'.</w:t>
      </w:r>
    </w:p>
    <w:p w14:paraId="234BA02E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 xml:space="preserve">• Output of the Country object via </w:t>
      </w:r>
      <w:proofErr w:type="spellStart"/>
      <w:proofErr w:type="gramStart"/>
      <w:r w:rsidRPr="004A1D91">
        <w:rPr>
          <w:color w:val="000000" w:themeColor="text1"/>
        </w:rPr>
        <w:t>toString</w:t>
      </w:r>
      <w:proofErr w:type="spellEnd"/>
      <w:r w:rsidRPr="004A1D91">
        <w:rPr>
          <w:color w:val="000000" w:themeColor="text1"/>
        </w:rPr>
        <w:t>(</w:t>
      </w:r>
      <w:proofErr w:type="gramEnd"/>
      <w:r w:rsidRPr="004A1D91">
        <w:rPr>
          <w:color w:val="000000" w:themeColor="text1"/>
        </w:rPr>
        <w:t>).</w:t>
      </w:r>
    </w:p>
    <w:p w14:paraId="316AC943" w14:textId="77777777" w:rsidR="004A1D91" w:rsidRDefault="004A1D91">
      <w:pPr>
        <w:rPr>
          <w:color w:val="000000" w:themeColor="text1"/>
        </w:rPr>
      </w:pPr>
    </w:p>
    <w:p w14:paraId="4868CB5B" w14:textId="77777777" w:rsidR="004A1D91" w:rsidRPr="004A1D91" w:rsidRDefault="004A1D91">
      <w:pPr>
        <w:rPr>
          <w:color w:val="000000" w:themeColor="text1"/>
        </w:rPr>
      </w:pPr>
    </w:p>
    <w:p w14:paraId="6EB386D5" w14:textId="0DC48400" w:rsidR="004A1D91" w:rsidRPr="004A1D91" w:rsidRDefault="004A1D91">
      <w:pPr>
        <w:rPr>
          <w:b/>
          <w:bCs/>
          <w:color w:val="000000" w:themeColor="text1"/>
          <w:sz w:val="28"/>
          <w:szCs w:val="28"/>
        </w:rPr>
      </w:pPr>
      <w:r w:rsidRPr="004A1D91">
        <w:rPr>
          <w:b/>
          <w:bCs/>
          <w:color w:val="000000" w:themeColor="text1"/>
          <w:sz w:val="28"/>
          <w:szCs w:val="28"/>
        </w:rPr>
        <w:t>9. Output</w:t>
      </w:r>
    </w:p>
    <w:p w14:paraId="30FCB148" w14:textId="06827DDE" w:rsidR="004A1D91" w:rsidRPr="004A1D91" w:rsidRDefault="004A1D91">
      <w:pPr>
        <w:rPr>
          <w:color w:val="000000" w:themeColor="text1"/>
        </w:rPr>
      </w:pPr>
      <w:r w:rsidRPr="004A1D91">
        <w:rPr>
          <w:color w:val="000000" w:themeColor="text1"/>
        </w:rPr>
        <w:drawing>
          <wp:inline distT="0" distB="0" distL="0" distR="0" wp14:anchorId="572362B2" wp14:editId="1893F3AA">
            <wp:extent cx="5486400" cy="1190625"/>
            <wp:effectExtent l="0" t="0" r="0" b="9525"/>
            <wp:docPr id="12547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29B" w14:textId="77777777" w:rsidR="00CF1D58" w:rsidRPr="004A1D91" w:rsidRDefault="00000000">
      <w:pPr>
        <w:pStyle w:val="Heading1"/>
        <w:rPr>
          <w:color w:val="000000" w:themeColor="text1"/>
        </w:rPr>
      </w:pPr>
      <w:r w:rsidRPr="004A1D91">
        <w:rPr>
          <w:color w:val="000000" w:themeColor="text1"/>
        </w:rPr>
        <w:t>9. Conclusion</w:t>
      </w:r>
    </w:p>
    <w:p w14:paraId="46D26922" w14:textId="77777777" w:rsidR="00CF1D58" w:rsidRPr="004A1D91" w:rsidRDefault="00000000">
      <w:pPr>
        <w:rPr>
          <w:color w:val="000000" w:themeColor="text1"/>
        </w:rPr>
      </w:pPr>
      <w:r w:rsidRPr="004A1D91">
        <w:rPr>
          <w:color w:val="000000" w:themeColor="text1"/>
        </w:rPr>
        <w:t>This hands-on demonstrates how to use Spring XML configuration to manage and initialize beans. It also shows how to access and display the bean data using the Spring container.</w:t>
      </w:r>
    </w:p>
    <w:sectPr w:rsidR="00CF1D58" w:rsidRPr="004A1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978226">
    <w:abstractNumId w:val="8"/>
  </w:num>
  <w:num w:numId="2" w16cid:durableId="552472509">
    <w:abstractNumId w:val="6"/>
  </w:num>
  <w:num w:numId="3" w16cid:durableId="728109165">
    <w:abstractNumId w:val="5"/>
  </w:num>
  <w:num w:numId="4" w16cid:durableId="1716198043">
    <w:abstractNumId w:val="4"/>
  </w:num>
  <w:num w:numId="5" w16cid:durableId="1042755226">
    <w:abstractNumId w:val="7"/>
  </w:num>
  <w:num w:numId="6" w16cid:durableId="264077136">
    <w:abstractNumId w:val="3"/>
  </w:num>
  <w:num w:numId="7" w16cid:durableId="1560241207">
    <w:abstractNumId w:val="2"/>
  </w:num>
  <w:num w:numId="8" w16cid:durableId="200486467">
    <w:abstractNumId w:val="1"/>
  </w:num>
  <w:num w:numId="9" w16cid:durableId="109578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D91"/>
    <w:rsid w:val="00AA1D8D"/>
    <w:rsid w:val="00B47730"/>
    <w:rsid w:val="00CB0664"/>
    <w:rsid w:val="00CF1D58"/>
    <w:rsid w:val="00DA5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C0D70"/>
  <w14:defaultImageDpi w14:val="300"/>
  <w15:docId w15:val="{22C78A9B-1D6E-46AD-AFF0-B56F86B8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2</cp:revision>
  <dcterms:created xsi:type="dcterms:W3CDTF">2013-12-23T23:15:00Z</dcterms:created>
  <dcterms:modified xsi:type="dcterms:W3CDTF">2025-07-09T10:01:00Z</dcterms:modified>
  <cp:category/>
</cp:coreProperties>
</file>