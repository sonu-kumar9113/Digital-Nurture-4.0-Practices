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3A76" w14:textId="77777777" w:rsidR="00387E78" w:rsidRPr="00BC7EC3" w:rsidRDefault="00000000">
      <w:pPr>
        <w:pStyle w:val="Title"/>
        <w:rPr>
          <w:color w:val="000000" w:themeColor="text1"/>
        </w:rPr>
      </w:pPr>
      <w:r w:rsidRPr="00BC7EC3">
        <w:rPr>
          <w:color w:val="000000" w:themeColor="text1"/>
        </w:rPr>
        <w:t>Hands-on: Hello World RESTful Web Service using Spring Boot</w:t>
      </w:r>
    </w:p>
    <w:p w14:paraId="0AB6A89C" w14:textId="77777777" w:rsidR="00387E78" w:rsidRPr="00BC7EC3" w:rsidRDefault="00000000">
      <w:pPr>
        <w:pStyle w:val="Heading1"/>
        <w:rPr>
          <w:color w:val="000000" w:themeColor="text1"/>
        </w:rPr>
      </w:pPr>
      <w:r w:rsidRPr="00BC7EC3">
        <w:rPr>
          <w:color w:val="000000" w:themeColor="text1"/>
        </w:rPr>
        <w:t>1. Objective</w:t>
      </w:r>
    </w:p>
    <w:p w14:paraId="1C6F1B7A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The objective of this hands-on exercise is to create a simple RESTful web service using Spring Boot that returns the text 'Hello World!!' on a GET request. The service is accessible at the endpoint /hello and logs the start and end of execution.</w:t>
      </w:r>
    </w:p>
    <w:p w14:paraId="6D7DD0A3" w14:textId="77777777" w:rsidR="00387E78" w:rsidRPr="00BC7EC3" w:rsidRDefault="00000000">
      <w:pPr>
        <w:pStyle w:val="Heading1"/>
        <w:rPr>
          <w:color w:val="000000" w:themeColor="text1"/>
        </w:rPr>
      </w:pPr>
      <w:r w:rsidRPr="00BC7EC3">
        <w:rPr>
          <w:color w:val="000000" w:themeColor="text1"/>
        </w:rPr>
        <w:t>2. Implementation Steps</w:t>
      </w:r>
    </w:p>
    <w:p w14:paraId="0EB9FBB2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Create a controller class named HelloController under package com.cognizant.springlearn.controller.</w:t>
      </w:r>
    </w:p>
    <w:p w14:paraId="0FF9A685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Annotate the class with @RestController to expose it as a RESTful controller.</w:t>
      </w:r>
    </w:p>
    <w:p w14:paraId="77760166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Use @GetMapping("/hello") to map the GET request to the method.</w:t>
      </w:r>
    </w:p>
    <w:p w14:paraId="05209208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Implement sayHello() method that logs start and end, and returns the string 'Hello World!!'.</w:t>
      </w:r>
    </w:p>
    <w:p w14:paraId="4D8EE6A4" w14:textId="77777777" w:rsidR="00387E78" w:rsidRPr="00BC7EC3" w:rsidRDefault="00000000">
      <w:pPr>
        <w:pStyle w:val="Heading1"/>
        <w:rPr>
          <w:color w:val="000000" w:themeColor="text1"/>
        </w:rPr>
      </w:pPr>
      <w:r w:rsidRPr="00BC7EC3">
        <w:rPr>
          <w:color w:val="000000" w:themeColor="text1"/>
        </w:rPr>
        <w:t>3. HelloController.java</w:t>
      </w:r>
    </w:p>
    <w:p w14:paraId="7E330215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br/>
        <w:t>package com.cognizant.springlearn.controller;</w:t>
      </w:r>
      <w:r w:rsidRPr="00BC7EC3">
        <w:rPr>
          <w:color w:val="000000" w:themeColor="text1"/>
        </w:rPr>
        <w:br/>
      </w:r>
      <w:r w:rsidRPr="00BC7EC3">
        <w:rPr>
          <w:color w:val="000000" w:themeColor="text1"/>
        </w:rPr>
        <w:br/>
        <w:t>import org.slf4j.Logger;</w:t>
      </w:r>
      <w:r w:rsidRPr="00BC7EC3">
        <w:rPr>
          <w:color w:val="000000" w:themeColor="text1"/>
        </w:rPr>
        <w:br/>
        <w:t>import org.slf4j.LoggerFactory;</w:t>
      </w:r>
      <w:r w:rsidRPr="00BC7EC3">
        <w:rPr>
          <w:color w:val="000000" w:themeColor="text1"/>
        </w:rPr>
        <w:br/>
        <w:t>import org.springframework.web.bind.annotation.GetMapping;</w:t>
      </w:r>
      <w:r w:rsidRPr="00BC7EC3">
        <w:rPr>
          <w:color w:val="000000" w:themeColor="text1"/>
        </w:rPr>
        <w:br/>
        <w:t>import org.springframework.web.bind.annotation.RestController;</w:t>
      </w:r>
      <w:r w:rsidRPr="00BC7EC3">
        <w:rPr>
          <w:color w:val="000000" w:themeColor="text1"/>
        </w:rPr>
        <w:br/>
      </w:r>
      <w:r w:rsidRPr="00BC7EC3">
        <w:rPr>
          <w:color w:val="000000" w:themeColor="text1"/>
        </w:rPr>
        <w:br/>
        <w:t>@RestController</w:t>
      </w:r>
      <w:r w:rsidRPr="00BC7EC3">
        <w:rPr>
          <w:color w:val="000000" w:themeColor="text1"/>
        </w:rPr>
        <w:br/>
        <w:t>public class HelloController {</w:t>
      </w:r>
      <w:r w:rsidRPr="00BC7EC3">
        <w:rPr>
          <w:color w:val="000000" w:themeColor="text1"/>
        </w:rPr>
        <w:br/>
      </w:r>
      <w:r w:rsidRPr="00BC7EC3">
        <w:rPr>
          <w:color w:val="000000" w:themeColor="text1"/>
        </w:rPr>
        <w:br/>
        <w:t xml:space="preserve">    private static final Logger LOGGER = LoggerFactory.getLogger(HelloController.class);</w:t>
      </w:r>
      <w:r w:rsidRPr="00BC7EC3">
        <w:rPr>
          <w:color w:val="000000" w:themeColor="text1"/>
        </w:rPr>
        <w:br/>
      </w:r>
      <w:r w:rsidRPr="00BC7EC3">
        <w:rPr>
          <w:color w:val="000000" w:themeColor="text1"/>
        </w:rPr>
        <w:br/>
        <w:t xml:space="preserve">    @GetMapping("/hello")</w:t>
      </w:r>
      <w:r w:rsidRPr="00BC7EC3">
        <w:rPr>
          <w:color w:val="000000" w:themeColor="text1"/>
        </w:rPr>
        <w:br/>
        <w:t xml:space="preserve">    public String sayHello() {</w:t>
      </w:r>
      <w:r w:rsidRPr="00BC7EC3">
        <w:rPr>
          <w:color w:val="000000" w:themeColor="text1"/>
        </w:rPr>
        <w:br/>
        <w:t xml:space="preserve">        LOGGER.info("START - sayHello()");</w:t>
      </w:r>
      <w:r w:rsidRPr="00BC7EC3">
        <w:rPr>
          <w:color w:val="000000" w:themeColor="text1"/>
        </w:rPr>
        <w:br/>
        <w:t xml:space="preserve">        String message = "Hello World!!";</w:t>
      </w:r>
      <w:r w:rsidRPr="00BC7EC3">
        <w:rPr>
          <w:color w:val="000000" w:themeColor="text1"/>
        </w:rPr>
        <w:br/>
        <w:t xml:space="preserve">        LOGGER.info("END - sayHello()");</w:t>
      </w:r>
      <w:r w:rsidRPr="00BC7EC3">
        <w:rPr>
          <w:color w:val="000000" w:themeColor="text1"/>
        </w:rPr>
        <w:br/>
        <w:t xml:space="preserve">        return message;</w:t>
      </w:r>
      <w:r w:rsidRPr="00BC7EC3">
        <w:rPr>
          <w:color w:val="000000" w:themeColor="text1"/>
        </w:rPr>
        <w:br/>
      </w:r>
      <w:r w:rsidRPr="00BC7EC3">
        <w:rPr>
          <w:color w:val="000000" w:themeColor="text1"/>
        </w:rPr>
        <w:lastRenderedPageBreak/>
        <w:t xml:space="preserve">    }</w:t>
      </w:r>
      <w:r w:rsidRPr="00BC7EC3">
        <w:rPr>
          <w:color w:val="000000" w:themeColor="text1"/>
        </w:rPr>
        <w:br/>
        <w:t>}</w:t>
      </w:r>
      <w:r w:rsidRPr="00BC7EC3">
        <w:rPr>
          <w:color w:val="000000" w:themeColor="text1"/>
        </w:rPr>
        <w:br/>
      </w:r>
    </w:p>
    <w:p w14:paraId="05E3DE09" w14:textId="77777777" w:rsidR="00387E78" w:rsidRPr="00BC7EC3" w:rsidRDefault="00000000">
      <w:pPr>
        <w:pStyle w:val="Heading1"/>
        <w:rPr>
          <w:color w:val="000000" w:themeColor="text1"/>
        </w:rPr>
      </w:pPr>
      <w:r w:rsidRPr="00BC7EC3">
        <w:rPr>
          <w:color w:val="000000" w:themeColor="text1"/>
        </w:rPr>
        <w:t>4. Optional Configuration - Port Change</w:t>
      </w:r>
    </w:p>
    <w:p w14:paraId="11C9C33C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To change the default port, add the following to application.properties:</w:t>
      </w:r>
    </w:p>
    <w:p w14:paraId="04537E9C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server.port=8083</w:t>
      </w:r>
    </w:p>
    <w:p w14:paraId="122CE7CA" w14:textId="77777777" w:rsidR="00387E78" w:rsidRPr="00BC7EC3" w:rsidRDefault="00000000">
      <w:pPr>
        <w:pStyle w:val="Heading1"/>
        <w:rPr>
          <w:color w:val="000000" w:themeColor="text1"/>
        </w:rPr>
      </w:pPr>
      <w:r w:rsidRPr="00BC7EC3">
        <w:rPr>
          <w:color w:val="000000" w:themeColor="text1"/>
        </w:rPr>
        <w:t>5. Execution and Testing</w:t>
      </w:r>
    </w:p>
    <w:p w14:paraId="5FC4DDF0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Run the SpringLearnApplication.java class.</w:t>
      </w:r>
    </w:p>
    <w:p w14:paraId="1E832AD0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Open browser and go to http://localhost:8083/hello</w:t>
      </w:r>
    </w:p>
    <w:p w14:paraId="290E333F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Response: Hello World!!</w:t>
      </w:r>
    </w:p>
    <w:p w14:paraId="20D0CEE1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In Postman, perform a GET request to the same URL.</w:t>
      </w:r>
    </w:p>
    <w:p w14:paraId="059D6329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Check the 'Headers' tab to see HTTP response headers.</w:t>
      </w:r>
    </w:p>
    <w:p w14:paraId="01F1D212" w14:textId="77777777" w:rsidR="00387E78" w:rsidRPr="00BC7EC3" w:rsidRDefault="00000000">
      <w:pPr>
        <w:pStyle w:val="Heading1"/>
        <w:rPr>
          <w:color w:val="000000" w:themeColor="text1"/>
        </w:rPr>
      </w:pPr>
      <w:r w:rsidRPr="00BC7EC3">
        <w:rPr>
          <w:color w:val="000000" w:themeColor="text1"/>
        </w:rPr>
        <w:t xml:space="preserve">6. HTTP Headers via Developer </w:t>
      </w:r>
      <w:bookmarkStart w:id="0" w:name="_Hlk202968937"/>
      <w:r w:rsidRPr="00BC7EC3">
        <w:rPr>
          <w:color w:val="000000" w:themeColor="text1"/>
        </w:rPr>
        <w:t>Tools</w:t>
      </w:r>
      <w:bookmarkEnd w:id="0"/>
    </w:p>
    <w:p w14:paraId="3514BC87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Open Chrome Dev Tools → Network tab → Hit the /hello endpoint.</w:t>
      </w:r>
    </w:p>
    <w:p w14:paraId="77916587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• Click the request to view:</w:t>
      </w:r>
    </w:p>
    <w:p w14:paraId="1FF0DEC3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 xml:space="preserve">   - Request Headers: Method, Host, User-Agent, Accept</w:t>
      </w:r>
    </w:p>
    <w:p w14:paraId="769E95E9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 xml:space="preserve">   - Response Headers: Content-Type, Server, Date</w:t>
      </w:r>
    </w:p>
    <w:p w14:paraId="6B93DC7D" w14:textId="6CD1E7BB" w:rsidR="00BC7EC3" w:rsidRPr="00BC7EC3" w:rsidRDefault="00BC7EC3">
      <w:pPr>
        <w:rPr>
          <w:b/>
          <w:bCs/>
          <w:color w:val="000000" w:themeColor="text1"/>
          <w:sz w:val="28"/>
          <w:szCs w:val="28"/>
        </w:rPr>
      </w:pPr>
    </w:p>
    <w:p w14:paraId="271E47AE" w14:textId="646FC2E6" w:rsidR="00BC7EC3" w:rsidRDefault="00BC7EC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proofErr w:type="gramStart"/>
      <w:r w:rsidRPr="00BC7EC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Output :</w:t>
      </w:r>
      <w:proofErr w:type="gramEnd"/>
      <w:r w:rsidRPr="00BC7EC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</w:p>
    <w:p w14:paraId="51677B30" w14:textId="1A5F47E8" w:rsidR="00BC7EC3" w:rsidRPr="00BC7EC3" w:rsidRDefault="00BC7EC3">
      <w:pPr>
        <w:rPr>
          <w:rFonts w:cstheme="majorHAnsi"/>
          <w:color w:val="000000" w:themeColor="text1"/>
        </w:rPr>
      </w:pPr>
      <w:proofErr w:type="gramStart"/>
      <w:r w:rsidRPr="00BC7EC3">
        <w:rPr>
          <w:rFonts w:cstheme="majorHAnsi"/>
          <w:color w:val="000000" w:themeColor="text1"/>
        </w:rPr>
        <w:t xml:space="preserve">Via </w:t>
      </w:r>
      <w:r>
        <w:rPr>
          <w:rFonts w:cstheme="majorHAnsi"/>
          <w:color w:val="000000" w:themeColor="text1"/>
        </w:rPr>
        <w:t xml:space="preserve"> Chrome</w:t>
      </w:r>
      <w:proofErr w:type="gramEnd"/>
      <w:r>
        <w:rPr>
          <w:rFonts w:cstheme="majorHAnsi"/>
          <w:color w:val="000000" w:themeColor="text1"/>
        </w:rPr>
        <w:t xml:space="preserve"> browser - </w:t>
      </w:r>
    </w:p>
    <w:p w14:paraId="0D69F1DC" w14:textId="54A6A2DA" w:rsidR="00BC7EC3" w:rsidRDefault="00BC7EC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BC7EC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drawing>
          <wp:inline distT="0" distB="0" distL="0" distR="0" wp14:anchorId="17C26D20" wp14:editId="264FAEC0">
            <wp:extent cx="5486400" cy="5613400"/>
            <wp:effectExtent l="0" t="0" r="0" b="6350"/>
            <wp:docPr id="8011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21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DA12" w14:textId="16549C12" w:rsidR="00BC7EC3" w:rsidRPr="00BC7EC3" w:rsidRDefault="00BC7EC3">
      <w:p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Via Postman - </w:t>
      </w:r>
    </w:p>
    <w:p w14:paraId="5D38BDB0" w14:textId="3F04E2C5" w:rsidR="00BC7EC3" w:rsidRPr="00BC7EC3" w:rsidRDefault="00BC7EC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BC7EC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drawing>
          <wp:inline distT="0" distB="0" distL="0" distR="0" wp14:anchorId="397C69BF" wp14:editId="4FF6FAC9">
            <wp:extent cx="5486400" cy="1135380"/>
            <wp:effectExtent l="0" t="0" r="0" b="7620"/>
            <wp:docPr id="95651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11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DE4F" w14:textId="77777777" w:rsidR="00BC7EC3" w:rsidRDefault="00BC7EC3">
      <w:pPr>
        <w:pStyle w:val="Heading1"/>
        <w:rPr>
          <w:color w:val="000000" w:themeColor="text1"/>
        </w:rPr>
      </w:pPr>
    </w:p>
    <w:p w14:paraId="3CE9F8E4" w14:textId="46F40CB2" w:rsidR="00387E78" w:rsidRPr="00BC7EC3" w:rsidRDefault="00000000">
      <w:pPr>
        <w:pStyle w:val="Heading1"/>
        <w:rPr>
          <w:color w:val="000000" w:themeColor="text1"/>
        </w:rPr>
      </w:pPr>
      <w:r w:rsidRPr="00BC7EC3">
        <w:rPr>
          <w:color w:val="000000" w:themeColor="text1"/>
        </w:rPr>
        <w:t>7. Conclusion</w:t>
      </w:r>
    </w:p>
    <w:p w14:paraId="76FE165F" w14:textId="77777777" w:rsidR="00387E78" w:rsidRPr="00BC7EC3" w:rsidRDefault="00000000">
      <w:pPr>
        <w:rPr>
          <w:color w:val="000000" w:themeColor="text1"/>
        </w:rPr>
      </w:pPr>
      <w:r w:rsidRPr="00BC7EC3">
        <w:rPr>
          <w:color w:val="000000" w:themeColor="text1"/>
        </w:rPr>
        <w:t>A basic REST endpoint was successfully implemented in Spring Boot to return a static message. Testing in browser and Postman confirms correct behavior. HTTP headers were also inspected using developer tools and Postman to understand the request/response cycle.</w:t>
      </w:r>
    </w:p>
    <w:sectPr w:rsidR="00387E78" w:rsidRPr="00BC7E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3957">
    <w:abstractNumId w:val="8"/>
  </w:num>
  <w:num w:numId="2" w16cid:durableId="165825086">
    <w:abstractNumId w:val="6"/>
  </w:num>
  <w:num w:numId="3" w16cid:durableId="795568534">
    <w:abstractNumId w:val="5"/>
  </w:num>
  <w:num w:numId="4" w16cid:durableId="269776372">
    <w:abstractNumId w:val="4"/>
  </w:num>
  <w:num w:numId="5" w16cid:durableId="1006638907">
    <w:abstractNumId w:val="7"/>
  </w:num>
  <w:num w:numId="6" w16cid:durableId="1186868896">
    <w:abstractNumId w:val="3"/>
  </w:num>
  <w:num w:numId="7" w16cid:durableId="1969164517">
    <w:abstractNumId w:val="2"/>
  </w:num>
  <w:num w:numId="8" w16cid:durableId="1686981940">
    <w:abstractNumId w:val="1"/>
  </w:num>
  <w:num w:numId="9" w16cid:durableId="157955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E78"/>
    <w:rsid w:val="00AA1D8D"/>
    <w:rsid w:val="00B47730"/>
    <w:rsid w:val="00BC7EC3"/>
    <w:rsid w:val="00CB0664"/>
    <w:rsid w:val="00FC693F"/>
    <w:rsid w:val="00F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8AC17"/>
  <w14:defaultImageDpi w14:val="300"/>
  <w15:docId w15:val="{03F400C7-7277-479C-8E92-5F23D3D6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Jain</cp:lastModifiedBy>
  <cp:revision>2</cp:revision>
  <dcterms:created xsi:type="dcterms:W3CDTF">2013-12-23T23:15:00Z</dcterms:created>
  <dcterms:modified xsi:type="dcterms:W3CDTF">2025-07-09T10:28:00Z</dcterms:modified>
  <cp:category/>
</cp:coreProperties>
</file>