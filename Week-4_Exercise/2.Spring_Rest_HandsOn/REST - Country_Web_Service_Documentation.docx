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6965" w14:textId="77777777" w:rsidR="0000181C" w:rsidRPr="00E47C8C" w:rsidRDefault="00000000">
      <w:pPr>
        <w:pStyle w:val="Title"/>
        <w:rPr>
          <w:color w:val="000000" w:themeColor="text1"/>
        </w:rPr>
      </w:pPr>
      <w:r w:rsidRPr="00E47C8C">
        <w:rPr>
          <w:color w:val="000000" w:themeColor="text1"/>
        </w:rPr>
        <w:t>Hands-on: REST - Country Web Service</w:t>
      </w:r>
    </w:p>
    <w:p w14:paraId="3E1C1192" w14:textId="77777777" w:rsidR="0000181C" w:rsidRPr="00E47C8C" w:rsidRDefault="00000000">
      <w:pPr>
        <w:pStyle w:val="Heading1"/>
        <w:rPr>
          <w:color w:val="000000" w:themeColor="text1"/>
        </w:rPr>
      </w:pPr>
      <w:r w:rsidRPr="00E47C8C">
        <w:rPr>
          <w:color w:val="000000" w:themeColor="text1"/>
        </w:rPr>
        <w:t>1. Objective</w:t>
      </w:r>
    </w:p>
    <w:p w14:paraId="55DAEBA0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To create a REST endpoint in the existing Spring Boot application that returns India's country details by reading from a Spring XML configuration file.</w:t>
      </w:r>
    </w:p>
    <w:p w14:paraId="4A8E2DF2" w14:textId="77777777" w:rsidR="0000181C" w:rsidRPr="00E47C8C" w:rsidRDefault="00000000">
      <w:pPr>
        <w:pStyle w:val="Heading1"/>
        <w:rPr>
          <w:color w:val="000000" w:themeColor="text1"/>
        </w:rPr>
      </w:pPr>
      <w:r w:rsidRPr="00E47C8C">
        <w:rPr>
          <w:color w:val="000000" w:themeColor="text1"/>
        </w:rPr>
        <w:t>2. Implementation Steps</w:t>
      </w:r>
    </w:p>
    <w:p w14:paraId="4B856811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Create a Spring XML file named country.xml under src/main/resources.</w:t>
      </w:r>
    </w:p>
    <w:p w14:paraId="57F63522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Define a bean with id='country' and values for 'code' and 'name'.</w:t>
      </w:r>
    </w:p>
    <w:p w14:paraId="1B6134D7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Create a POJO class 'Country.java' with fields, constructor, getters, and setters.</w:t>
      </w:r>
    </w:p>
    <w:p w14:paraId="7B34EDA0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Create a controller class 'CountryController.java' with endpoint '/country'.</w:t>
      </w:r>
    </w:p>
    <w:p w14:paraId="388D04F1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Load the bean from XML using ClassPathXmlApplicationContext and return it from the method.</w:t>
      </w:r>
    </w:p>
    <w:p w14:paraId="15036819" w14:textId="77777777" w:rsidR="0000181C" w:rsidRPr="00E47C8C" w:rsidRDefault="00000000">
      <w:pPr>
        <w:pStyle w:val="Heading1"/>
        <w:rPr>
          <w:color w:val="000000" w:themeColor="text1"/>
        </w:rPr>
      </w:pPr>
      <w:r w:rsidRPr="00E47C8C">
        <w:rPr>
          <w:color w:val="000000" w:themeColor="text1"/>
        </w:rPr>
        <w:t>3. country.xml</w:t>
      </w:r>
    </w:p>
    <w:p w14:paraId="3EBD32B1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br/>
        <w:t>&lt;bean id="country" class="com.cognizant.springlearn.Country"&gt;</w:t>
      </w:r>
      <w:r w:rsidRPr="00E47C8C">
        <w:rPr>
          <w:color w:val="000000" w:themeColor="text1"/>
        </w:rPr>
        <w:br/>
        <w:t xml:space="preserve">    &lt;property name="code" value="IN"/&gt;</w:t>
      </w:r>
      <w:r w:rsidRPr="00E47C8C">
        <w:rPr>
          <w:color w:val="000000" w:themeColor="text1"/>
        </w:rPr>
        <w:br/>
        <w:t xml:space="preserve">    &lt;property name="name" value="India"/&gt;</w:t>
      </w:r>
      <w:r w:rsidRPr="00E47C8C">
        <w:rPr>
          <w:color w:val="000000" w:themeColor="text1"/>
        </w:rPr>
        <w:br/>
        <w:t>&lt;/bean&gt;</w:t>
      </w:r>
      <w:r w:rsidRPr="00E47C8C">
        <w:rPr>
          <w:color w:val="000000" w:themeColor="text1"/>
        </w:rPr>
        <w:br/>
      </w:r>
    </w:p>
    <w:p w14:paraId="7B4E7F32" w14:textId="77777777" w:rsidR="0000181C" w:rsidRPr="00E47C8C" w:rsidRDefault="00000000">
      <w:pPr>
        <w:pStyle w:val="Heading1"/>
        <w:rPr>
          <w:color w:val="000000" w:themeColor="text1"/>
        </w:rPr>
      </w:pPr>
      <w:r w:rsidRPr="00E47C8C">
        <w:rPr>
          <w:color w:val="000000" w:themeColor="text1"/>
        </w:rPr>
        <w:t>4. Country.java</w:t>
      </w:r>
    </w:p>
    <w:p w14:paraId="0D72ABA3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br/>
        <w:t>public class Country {</w:t>
      </w:r>
      <w:r w:rsidRPr="00E47C8C">
        <w:rPr>
          <w:color w:val="000000" w:themeColor="text1"/>
        </w:rPr>
        <w:br/>
        <w:t xml:space="preserve">    private String code;</w:t>
      </w:r>
      <w:r w:rsidRPr="00E47C8C">
        <w:rPr>
          <w:color w:val="000000" w:themeColor="text1"/>
        </w:rPr>
        <w:br/>
        <w:t xml:space="preserve">    private String name;</w:t>
      </w:r>
      <w:r w:rsidRPr="00E47C8C">
        <w:rPr>
          <w:color w:val="000000" w:themeColor="text1"/>
        </w:rPr>
        <w:br/>
      </w:r>
      <w:r w:rsidRPr="00E47C8C">
        <w:rPr>
          <w:color w:val="000000" w:themeColor="text1"/>
        </w:rPr>
        <w:br/>
        <w:t xml:space="preserve">    public Country() {}</w:t>
      </w:r>
      <w:r w:rsidRPr="00E47C8C">
        <w:rPr>
          <w:color w:val="000000" w:themeColor="text1"/>
        </w:rPr>
        <w:br/>
      </w:r>
      <w:r w:rsidRPr="00E47C8C">
        <w:rPr>
          <w:color w:val="000000" w:themeColor="text1"/>
        </w:rPr>
        <w:br/>
        <w:t xml:space="preserve">    public String getCode() {</w:t>
      </w:r>
      <w:r w:rsidRPr="00E47C8C">
        <w:rPr>
          <w:color w:val="000000" w:themeColor="text1"/>
        </w:rPr>
        <w:br/>
        <w:t xml:space="preserve">        return code;</w:t>
      </w:r>
      <w:r w:rsidRPr="00E47C8C">
        <w:rPr>
          <w:color w:val="000000" w:themeColor="text1"/>
        </w:rPr>
        <w:br/>
        <w:t xml:space="preserve">    }</w:t>
      </w:r>
      <w:r w:rsidRPr="00E47C8C">
        <w:rPr>
          <w:color w:val="000000" w:themeColor="text1"/>
        </w:rPr>
        <w:br/>
      </w:r>
      <w:r w:rsidRPr="00E47C8C">
        <w:rPr>
          <w:color w:val="000000" w:themeColor="text1"/>
        </w:rPr>
        <w:br/>
        <w:t xml:space="preserve">    public void setCode(String code) {</w:t>
      </w:r>
      <w:r w:rsidRPr="00E47C8C">
        <w:rPr>
          <w:color w:val="000000" w:themeColor="text1"/>
        </w:rPr>
        <w:br/>
      </w:r>
      <w:r w:rsidRPr="00E47C8C">
        <w:rPr>
          <w:color w:val="000000" w:themeColor="text1"/>
        </w:rPr>
        <w:lastRenderedPageBreak/>
        <w:t xml:space="preserve">        this.code = code;</w:t>
      </w:r>
      <w:r w:rsidRPr="00E47C8C">
        <w:rPr>
          <w:color w:val="000000" w:themeColor="text1"/>
        </w:rPr>
        <w:br/>
        <w:t xml:space="preserve">    }</w:t>
      </w:r>
      <w:r w:rsidRPr="00E47C8C">
        <w:rPr>
          <w:color w:val="000000" w:themeColor="text1"/>
        </w:rPr>
        <w:br/>
      </w:r>
      <w:r w:rsidRPr="00E47C8C">
        <w:rPr>
          <w:color w:val="000000" w:themeColor="text1"/>
        </w:rPr>
        <w:br/>
        <w:t xml:space="preserve">    public String getName() {</w:t>
      </w:r>
      <w:r w:rsidRPr="00E47C8C">
        <w:rPr>
          <w:color w:val="000000" w:themeColor="text1"/>
        </w:rPr>
        <w:br/>
        <w:t xml:space="preserve">        return name;</w:t>
      </w:r>
      <w:r w:rsidRPr="00E47C8C">
        <w:rPr>
          <w:color w:val="000000" w:themeColor="text1"/>
        </w:rPr>
        <w:br/>
        <w:t xml:space="preserve">    }</w:t>
      </w:r>
      <w:r w:rsidRPr="00E47C8C">
        <w:rPr>
          <w:color w:val="000000" w:themeColor="text1"/>
        </w:rPr>
        <w:br/>
      </w:r>
      <w:r w:rsidRPr="00E47C8C">
        <w:rPr>
          <w:color w:val="000000" w:themeColor="text1"/>
        </w:rPr>
        <w:br/>
        <w:t xml:space="preserve">    public void setName(String name) {</w:t>
      </w:r>
      <w:r w:rsidRPr="00E47C8C">
        <w:rPr>
          <w:color w:val="000000" w:themeColor="text1"/>
        </w:rPr>
        <w:br/>
        <w:t xml:space="preserve">        this.name = name;</w:t>
      </w:r>
      <w:r w:rsidRPr="00E47C8C">
        <w:rPr>
          <w:color w:val="000000" w:themeColor="text1"/>
        </w:rPr>
        <w:br/>
        <w:t xml:space="preserve">    }</w:t>
      </w:r>
      <w:r w:rsidRPr="00E47C8C">
        <w:rPr>
          <w:color w:val="000000" w:themeColor="text1"/>
        </w:rPr>
        <w:br/>
        <w:t>}</w:t>
      </w:r>
      <w:r w:rsidRPr="00E47C8C">
        <w:rPr>
          <w:color w:val="000000" w:themeColor="text1"/>
        </w:rPr>
        <w:br/>
      </w:r>
    </w:p>
    <w:p w14:paraId="032F331B" w14:textId="77777777" w:rsidR="0000181C" w:rsidRPr="00E47C8C" w:rsidRDefault="00000000">
      <w:pPr>
        <w:pStyle w:val="Heading1"/>
        <w:rPr>
          <w:color w:val="000000" w:themeColor="text1"/>
        </w:rPr>
      </w:pPr>
      <w:r w:rsidRPr="00E47C8C">
        <w:rPr>
          <w:color w:val="000000" w:themeColor="text1"/>
        </w:rPr>
        <w:t>5. CountryController.java</w:t>
      </w:r>
    </w:p>
    <w:p w14:paraId="44C850B3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br/>
        <w:t>@RestController</w:t>
      </w:r>
      <w:r w:rsidRPr="00E47C8C">
        <w:rPr>
          <w:color w:val="000000" w:themeColor="text1"/>
        </w:rPr>
        <w:br/>
        <w:t>public class CountryController {</w:t>
      </w:r>
      <w:r w:rsidRPr="00E47C8C">
        <w:rPr>
          <w:color w:val="000000" w:themeColor="text1"/>
        </w:rPr>
        <w:br/>
      </w:r>
      <w:r w:rsidRPr="00E47C8C">
        <w:rPr>
          <w:color w:val="000000" w:themeColor="text1"/>
        </w:rPr>
        <w:br/>
        <w:t xml:space="preserve">    @RequestMapping("/country")</w:t>
      </w:r>
      <w:r w:rsidRPr="00E47C8C">
        <w:rPr>
          <w:color w:val="000000" w:themeColor="text1"/>
        </w:rPr>
        <w:br/>
        <w:t xml:space="preserve">    public Country getCountryIndia() {</w:t>
      </w:r>
      <w:r w:rsidRPr="00E47C8C">
        <w:rPr>
          <w:color w:val="000000" w:themeColor="text1"/>
        </w:rPr>
        <w:br/>
        <w:t xml:space="preserve">        ApplicationContext context = new ClassPathXmlApplicationContext("country.xml");</w:t>
      </w:r>
      <w:r w:rsidRPr="00E47C8C">
        <w:rPr>
          <w:color w:val="000000" w:themeColor="text1"/>
        </w:rPr>
        <w:br/>
        <w:t xml:space="preserve">        Country country = (Country) context.getBean("country");</w:t>
      </w:r>
      <w:r w:rsidRPr="00E47C8C">
        <w:rPr>
          <w:color w:val="000000" w:themeColor="text1"/>
        </w:rPr>
        <w:br/>
        <w:t xml:space="preserve">        return country;</w:t>
      </w:r>
      <w:r w:rsidRPr="00E47C8C">
        <w:rPr>
          <w:color w:val="000000" w:themeColor="text1"/>
        </w:rPr>
        <w:br/>
        <w:t xml:space="preserve">    }</w:t>
      </w:r>
      <w:r w:rsidRPr="00E47C8C">
        <w:rPr>
          <w:color w:val="000000" w:themeColor="text1"/>
        </w:rPr>
        <w:br/>
        <w:t>}</w:t>
      </w:r>
      <w:r w:rsidRPr="00E47C8C">
        <w:rPr>
          <w:color w:val="000000" w:themeColor="text1"/>
        </w:rPr>
        <w:br/>
      </w:r>
    </w:p>
    <w:p w14:paraId="53CCBE37" w14:textId="77777777" w:rsidR="0000181C" w:rsidRPr="00E47C8C" w:rsidRDefault="00000000">
      <w:pPr>
        <w:pStyle w:val="Heading1"/>
        <w:rPr>
          <w:color w:val="000000" w:themeColor="text1"/>
        </w:rPr>
      </w:pPr>
      <w:r w:rsidRPr="00E47C8C">
        <w:rPr>
          <w:color w:val="000000" w:themeColor="text1"/>
        </w:rPr>
        <w:t>6. Output &amp; Testing</w:t>
      </w:r>
    </w:p>
    <w:p w14:paraId="70AA36FE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Run the application and hit: http://localhost:8083/country</w:t>
      </w:r>
    </w:p>
    <w:p w14:paraId="4D0CA782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Output:</w:t>
      </w:r>
    </w:p>
    <w:p w14:paraId="7982FC2B" w14:textId="6726634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br/>
      </w:r>
      <w:r w:rsidR="00E47C8C" w:rsidRPr="00E47C8C">
        <w:rPr>
          <w:color w:val="000000" w:themeColor="text1"/>
        </w:rPr>
        <w:drawing>
          <wp:inline distT="0" distB="0" distL="0" distR="0" wp14:anchorId="46BB82B8" wp14:editId="2292A436">
            <wp:extent cx="3877216" cy="1733792"/>
            <wp:effectExtent l="0" t="0" r="9525" b="0"/>
            <wp:docPr id="165186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64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E493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You can test this in Chrome browser or Postman.</w:t>
      </w:r>
    </w:p>
    <w:p w14:paraId="701DA50E" w14:textId="77777777" w:rsidR="0000181C" w:rsidRPr="00E47C8C" w:rsidRDefault="00000000">
      <w:pPr>
        <w:pStyle w:val="Heading1"/>
        <w:rPr>
          <w:color w:val="000000" w:themeColor="text1"/>
        </w:rPr>
      </w:pPr>
      <w:r w:rsidRPr="00E47C8C">
        <w:rPr>
          <w:color w:val="000000" w:themeColor="text1"/>
        </w:rPr>
        <w:t>7. HTTP Headers Inspection</w:t>
      </w:r>
    </w:p>
    <w:p w14:paraId="3C51F921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In Chrome Developer Tools &gt; Network tab, inspect the /country request.</w:t>
      </w:r>
    </w:p>
    <w:p w14:paraId="2FCF4852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Check Response Headers like Content-Type: application/json.</w:t>
      </w:r>
    </w:p>
    <w:p w14:paraId="3E1649C1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In Postman, use GET on /country and inspect Headers tab to see response headers.</w:t>
      </w:r>
    </w:p>
    <w:p w14:paraId="78185464" w14:textId="77777777" w:rsidR="0000181C" w:rsidRPr="00E47C8C" w:rsidRDefault="00000000">
      <w:pPr>
        <w:pStyle w:val="Heading1"/>
        <w:rPr>
          <w:color w:val="000000" w:themeColor="text1"/>
        </w:rPr>
      </w:pPr>
      <w:r w:rsidRPr="00E47C8C">
        <w:rPr>
          <w:color w:val="000000" w:themeColor="text1"/>
        </w:rPr>
        <w:t>8. What Happens Internally</w:t>
      </w:r>
    </w:p>
    <w:p w14:paraId="586A7404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Spring automatically calls the controller method mapped to /country.</w:t>
      </w:r>
    </w:p>
    <w:p w14:paraId="06F1A8AE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It loads the Spring XML configuration and fetches the Country bean.</w:t>
      </w:r>
    </w:p>
    <w:p w14:paraId="7FE0CBE9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• Spring Boot uses Jackson (built-in) to convert the Country object to JSON.</w:t>
      </w:r>
    </w:p>
    <w:p w14:paraId="6DFBAC64" w14:textId="77777777" w:rsidR="0000181C" w:rsidRPr="00E47C8C" w:rsidRDefault="00000000">
      <w:pPr>
        <w:pStyle w:val="Heading1"/>
        <w:rPr>
          <w:color w:val="000000" w:themeColor="text1"/>
        </w:rPr>
      </w:pPr>
      <w:r w:rsidRPr="00E47C8C">
        <w:rPr>
          <w:color w:val="000000" w:themeColor="text1"/>
        </w:rPr>
        <w:t>9. Conclusion</w:t>
      </w:r>
    </w:p>
    <w:p w14:paraId="6B11772E" w14:textId="77777777" w:rsidR="0000181C" w:rsidRPr="00E47C8C" w:rsidRDefault="00000000">
      <w:pPr>
        <w:rPr>
          <w:color w:val="000000" w:themeColor="text1"/>
        </w:rPr>
      </w:pPr>
      <w:r w:rsidRPr="00E47C8C">
        <w:rPr>
          <w:color w:val="000000" w:themeColor="text1"/>
        </w:rPr>
        <w:t>This hands-on demonstrates how to return a bean loaded from Spring XML config as a JSON response using Spring Boot REST API. It also covers practical testing and header inspection using browser tools and Postman.</w:t>
      </w:r>
    </w:p>
    <w:sectPr w:rsidR="0000181C" w:rsidRPr="00E47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179961">
    <w:abstractNumId w:val="8"/>
  </w:num>
  <w:num w:numId="2" w16cid:durableId="342241684">
    <w:abstractNumId w:val="6"/>
  </w:num>
  <w:num w:numId="3" w16cid:durableId="1528829762">
    <w:abstractNumId w:val="5"/>
  </w:num>
  <w:num w:numId="4" w16cid:durableId="787043103">
    <w:abstractNumId w:val="4"/>
  </w:num>
  <w:num w:numId="5" w16cid:durableId="1179663417">
    <w:abstractNumId w:val="7"/>
  </w:num>
  <w:num w:numId="6" w16cid:durableId="1332684343">
    <w:abstractNumId w:val="3"/>
  </w:num>
  <w:num w:numId="7" w16cid:durableId="1427774511">
    <w:abstractNumId w:val="2"/>
  </w:num>
  <w:num w:numId="8" w16cid:durableId="1678263850">
    <w:abstractNumId w:val="1"/>
  </w:num>
  <w:num w:numId="9" w16cid:durableId="17939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1C"/>
    <w:rsid w:val="00034616"/>
    <w:rsid w:val="0006063C"/>
    <w:rsid w:val="0015074B"/>
    <w:rsid w:val="0029639D"/>
    <w:rsid w:val="00326F90"/>
    <w:rsid w:val="00AA1D8D"/>
    <w:rsid w:val="00B47730"/>
    <w:rsid w:val="00CB0664"/>
    <w:rsid w:val="00E47C8C"/>
    <w:rsid w:val="00FC693F"/>
    <w:rsid w:val="00F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A032F"/>
  <w14:defaultImageDpi w14:val="300"/>
  <w15:docId w15:val="{03F400C7-7277-479C-8E92-5F23D3D6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Jain</cp:lastModifiedBy>
  <cp:revision>2</cp:revision>
  <dcterms:created xsi:type="dcterms:W3CDTF">2013-12-23T23:15:00Z</dcterms:created>
  <dcterms:modified xsi:type="dcterms:W3CDTF">2025-07-09T10:36:00Z</dcterms:modified>
  <cp:category/>
</cp:coreProperties>
</file>