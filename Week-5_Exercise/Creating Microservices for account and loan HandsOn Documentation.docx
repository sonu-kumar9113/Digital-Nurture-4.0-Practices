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12B9B" w14:textId="32B2D82A" w:rsidR="00051EAF" w:rsidRPr="00051EAF" w:rsidRDefault="00BE6488" w:rsidP="00051EAF">
      <w:pPr>
        <w:pStyle w:val="Title"/>
        <w:rPr>
          <w:rFonts w:asciiTheme="minorHAnsi" w:eastAsiaTheme="minorEastAsia" w:hAnsiTheme="minorHAnsi" w:cstheme="minorBidi"/>
          <w:spacing w:val="0"/>
          <w:kern w:val="0"/>
        </w:rPr>
      </w:pPr>
      <w:r w:rsidRPr="00BE6488">
        <w:t>Creating Microservices for account and loan Hands-on Documentation</w:t>
      </w:r>
    </w:p>
    <w:p w14:paraId="6E4F8DD8" w14:textId="77777777" w:rsidR="004D71C8" w:rsidRPr="001E7863" w:rsidRDefault="00000000">
      <w:pPr>
        <w:pStyle w:val="Heading1"/>
        <w:rPr>
          <w:color w:val="000000" w:themeColor="text1"/>
        </w:rPr>
      </w:pPr>
      <w:r w:rsidRPr="001E7863">
        <w:rPr>
          <w:color w:val="000000" w:themeColor="text1"/>
        </w:rPr>
        <w:t>1. Introduction</w:t>
      </w:r>
    </w:p>
    <w:p w14:paraId="7D0197AB" w14:textId="77777777" w:rsidR="004D71C8" w:rsidRPr="001E7863" w:rsidRDefault="00000000">
      <w:pPr>
        <w:rPr>
          <w:color w:val="000000" w:themeColor="text1"/>
        </w:rPr>
      </w:pPr>
      <w:r w:rsidRPr="001E7863">
        <w:rPr>
          <w:color w:val="000000" w:themeColor="text1"/>
        </w:rPr>
        <w:t>In this hands-on exercise, we created two independent microservices using Spring Boot:</w:t>
      </w:r>
      <w:r w:rsidRPr="001E7863">
        <w:rPr>
          <w:color w:val="000000" w:themeColor="text1"/>
        </w:rPr>
        <w:br/>
        <w:t>- Account Microservice</w:t>
      </w:r>
      <w:r w:rsidRPr="001E7863">
        <w:rPr>
          <w:color w:val="000000" w:themeColor="text1"/>
        </w:rPr>
        <w:br/>
        <w:t>- Loan Microservice</w:t>
      </w:r>
      <w:r w:rsidRPr="001E7863">
        <w:rPr>
          <w:color w:val="000000" w:themeColor="text1"/>
        </w:rPr>
        <w:br/>
      </w:r>
      <w:r w:rsidRPr="001E7863">
        <w:rPr>
          <w:color w:val="000000" w:themeColor="text1"/>
        </w:rPr>
        <w:br/>
        <w:t>Each microservice is a separate Spring Boot Maven project running on different ports and exposing a REST endpoint with dummy data, without any backend connectivity.</w:t>
      </w:r>
      <w:r w:rsidRPr="001E7863">
        <w:rPr>
          <w:color w:val="000000" w:themeColor="text1"/>
        </w:rPr>
        <w:br/>
      </w:r>
    </w:p>
    <w:p w14:paraId="4124733B" w14:textId="77777777" w:rsidR="004D71C8" w:rsidRPr="001E7863" w:rsidRDefault="00000000">
      <w:pPr>
        <w:pStyle w:val="Heading1"/>
        <w:rPr>
          <w:color w:val="000000" w:themeColor="text1"/>
        </w:rPr>
      </w:pPr>
      <w:r w:rsidRPr="001E7863">
        <w:rPr>
          <w:color w:val="000000" w:themeColor="text1"/>
        </w:rPr>
        <w:t>2. Folder Structure</w:t>
      </w:r>
    </w:p>
    <w:p w14:paraId="2E657EDE" w14:textId="77777777" w:rsidR="004D71C8" w:rsidRPr="001E7863" w:rsidRDefault="00000000">
      <w:pPr>
        <w:rPr>
          <w:color w:val="000000" w:themeColor="text1"/>
        </w:rPr>
      </w:pPr>
      <w:r w:rsidRPr="001E7863">
        <w:rPr>
          <w:color w:val="000000" w:themeColor="text1"/>
        </w:rPr>
        <w:t>The projects are organized in the following folder structure:</w:t>
      </w:r>
      <w:r w:rsidRPr="001E7863">
        <w:rPr>
          <w:color w:val="000000" w:themeColor="text1"/>
        </w:rPr>
        <w:br/>
      </w:r>
      <w:r w:rsidRPr="001E7863">
        <w:rPr>
          <w:color w:val="000000" w:themeColor="text1"/>
        </w:rPr>
        <w:br/>
        <w:t>D:\&lt;EMPLOYEE_ID&gt;\microservices\</w:t>
      </w:r>
      <w:r w:rsidRPr="001E7863">
        <w:rPr>
          <w:color w:val="000000" w:themeColor="text1"/>
        </w:rPr>
        <w:br/>
        <w:t xml:space="preserve">    ├── account</w:t>
      </w:r>
      <w:r w:rsidRPr="001E7863">
        <w:rPr>
          <w:color w:val="000000" w:themeColor="text1"/>
        </w:rPr>
        <w:br/>
        <w:t xml:space="preserve">    └── loan</w:t>
      </w:r>
      <w:r w:rsidRPr="001E7863">
        <w:rPr>
          <w:color w:val="000000" w:themeColor="text1"/>
        </w:rPr>
        <w:br/>
      </w:r>
    </w:p>
    <w:p w14:paraId="06C0DBBA" w14:textId="77777777" w:rsidR="004D71C8" w:rsidRPr="001E7863" w:rsidRDefault="00000000">
      <w:pPr>
        <w:pStyle w:val="Heading1"/>
        <w:rPr>
          <w:color w:val="000000" w:themeColor="text1"/>
        </w:rPr>
      </w:pPr>
      <w:r w:rsidRPr="001E7863">
        <w:rPr>
          <w:color w:val="000000" w:themeColor="text1"/>
        </w:rPr>
        <w:t>3. Account Microservice</w:t>
      </w:r>
    </w:p>
    <w:p w14:paraId="2FBA1037" w14:textId="77777777" w:rsidR="004D71C8" w:rsidRPr="001E7863" w:rsidRDefault="00000000">
      <w:pPr>
        <w:rPr>
          <w:color w:val="000000" w:themeColor="text1"/>
        </w:rPr>
      </w:pPr>
      <w:r w:rsidRPr="001E7863">
        <w:rPr>
          <w:color w:val="000000" w:themeColor="text1"/>
        </w:rPr>
        <w:t>Steps followed to create the Account Microservice:</w:t>
      </w:r>
      <w:r w:rsidRPr="001E7863">
        <w:rPr>
          <w:color w:val="000000" w:themeColor="text1"/>
        </w:rPr>
        <w:br/>
        <w:t>1. Generated a Spring Boot project using Spring Initializr with:</w:t>
      </w:r>
      <w:r w:rsidRPr="001E7863">
        <w:rPr>
          <w:color w:val="000000" w:themeColor="text1"/>
        </w:rPr>
        <w:br/>
        <w:t xml:space="preserve">   - Group: com.cognizant</w:t>
      </w:r>
      <w:r w:rsidRPr="001E7863">
        <w:rPr>
          <w:color w:val="000000" w:themeColor="text1"/>
        </w:rPr>
        <w:br/>
        <w:t xml:space="preserve">   - Artifact: account</w:t>
      </w:r>
      <w:r w:rsidRPr="001E7863">
        <w:rPr>
          <w:color w:val="000000" w:themeColor="text1"/>
        </w:rPr>
        <w:br/>
        <w:t xml:space="preserve">   - Dependencies: Spring Web, Spring Boot DevTools</w:t>
      </w:r>
      <w:r w:rsidRPr="001E7863">
        <w:rPr>
          <w:color w:val="000000" w:themeColor="text1"/>
        </w:rPr>
        <w:br/>
        <w:t>2. Extracted and moved it to the microservices folder.</w:t>
      </w:r>
      <w:r w:rsidRPr="001E7863">
        <w:rPr>
          <w:color w:val="000000" w:themeColor="text1"/>
        </w:rPr>
        <w:br/>
        <w:t>3. Built the project using: mvn clean package</w:t>
      </w:r>
      <w:r w:rsidRPr="001E7863">
        <w:rPr>
          <w:color w:val="000000" w:themeColor="text1"/>
        </w:rPr>
        <w:br/>
        <w:t>4. Imported into Eclipse IDE.</w:t>
      </w:r>
      <w:r w:rsidRPr="001E7863">
        <w:rPr>
          <w:color w:val="000000" w:themeColor="text1"/>
        </w:rPr>
        <w:br/>
        <w:t>5. Created a controller with the following endpoint:</w:t>
      </w:r>
      <w:r w:rsidRPr="001E7863">
        <w:rPr>
          <w:color w:val="000000" w:themeColor="text1"/>
        </w:rPr>
        <w:br/>
        <w:t xml:space="preserve">   - Method: GET</w:t>
      </w:r>
      <w:r w:rsidRPr="001E7863">
        <w:rPr>
          <w:color w:val="000000" w:themeColor="text1"/>
        </w:rPr>
        <w:br/>
        <w:t xml:space="preserve">   - URL: /accounts/{number}</w:t>
      </w:r>
      <w:r w:rsidRPr="001E7863">
        <w:rPr>
          <w:color w:val="000000" w:themeColor="text1"/>
        </w:rPr>
        <w:br/>
        <w:t xml:space="preserve">   - Response: A static dummy JSON response.</w:t>
      </w:r>
      <w:r w:rsidRPr="001E7863">
        <w:rPr>
          <w:color w:val="000000" w:themeColor="text1"/>
        </w:rPr>
        <w:br/>
      </w:r>
    </w:p>
    <w:p w14:paraId="100CD6D0" w14:textId="77777777" w:rsidR="004D71C8" w:rsidRPr="001E7863" w:rsidRDefault="00000000">
      <w:pPr>
        <w:pStyle w:val="IntenseQuote"/>
        <w:rPr>
          <w:color w:val="000000" w:themeColor="text1"/>
        </w:rPr>
      </w:pPr>
      <w:r w:rsidRPr="001E7863">
        <w:rPr>
          <w:color w:val="000000" w:themeColor="text1"/>
        </w:rPr>
        <w:t>Sample Controller Code:</w:t>
      </w:r>
    </w:p>
    <w:p w14:paraId="5799B251" w14:textId="77777777" w:rsidR="004D71C8" w:rsidRPr="001E7863" w:rsidRDefault="00000000">
      <w:pPr>
        <w:rPr>
          <w:color w:val="000000" w:themeColor="text1"/>
        </w:rPr>
      </w:pPr>
      <w:r w:rsidRPr="001E7863">
        <w:rPr>
          <w:color w:val="000000" w:themeColor="text1"/>
        </w:rPr>
        <w:lastRenderedPageBreak/>
        <w:br/>
        <w:t>@GetMapping("/accounts/{number}")</w:t>
      </w:r>
      <w:r w:rsidRPr="001E7863">
        <w:rPr>
          <w:color w:val="000000" w:themeColor="text1"/>
        </w:rPr>
        <w:br/>
        <w:t>public Map&lt;String, Object&gt; getAccountDetails(@PathVariable String number) {</w:t>
      </w:r>
      <w:r w:rsidRPr="001E7863">
        <w:rPr>
          <w:color w:val="000000" w:themeColor="text1"/>
        </w:rPr>
        <w:br/>
        <w:t xml:space="preserve">    return Map.of(</w:t>
      </w:r>
      <w:r w:rsidRPr="001E7863">
        <w:rPr>
          <w:color w:val="000000" w:themeColor="text1"/>
        </w:rPr>
        <w:br/>
        <w:t xml:space="preserve">        "number", number,</w:t>
      </w:r>
      <w:r w:rsidRPr="001E7863">
        <w:rPr>
          <w:color w:val="000000" w:themeColor="text1"/>
        </w:rPr>
        <w:br/>
        <w:t xml:space="preserve">        "type", "savings",</w:t>
      </w:r>
      <w:r w:rsidRPr="001E7863">
        <w:rPr>
          <w:color w:val="000000" w:themeColor="text1"/>
        </w:rPr>
        <w:br/>
        <w:t xml:space="preserve">        "balance", 234343</w:t>
      </w:r>
      <w:r w:rsidRPr="001E7863">
        <w:rPr>
          <w:color w:val="000000" w:themeColor="text1"/>
        </w:rPr>
        <w:br/>
        <w:t xml:space="preserve">    );</w:t>
      </w:r>
      <w:r w:rsidRPr="001E7863">
        <w:rPr>
          <w:color w:val="000000" w:themeColor="text1"/>
        </w:rPr>
        <w:br/>
        <w:t>}</w:t>
      </w:r>
      <w:r w:rsidRPr="001E7863">
        <w:rPr>
          <w:color w:val="000000" w:themeColor="text1"/>
        </w:rPr>
        <w:br/>
      </w:r>
    </w:p>
    <w:p w14:paraId="3E5AB594" w14:textId="77777777" w:rsidR="004D71C8" w:rsidRPr="001E7863" w:rsidRDefault="00000000">
      <w:pPr>
        <w:pStyle w:val="Heading1"/>
        <w:rPr>
          <w:color w:val="000000" w:themeColor="text1"/>
        </w:rPr>
      </w:pPr>
      <w:r w:rsidRPr="001E7863">
        <w:rPr>
          <w:color w:val="000000" w:themeColor="text1"/>
        </w:rPr>
        <w:t>4. Loan Microservice</w:t>
      </w:r>
    </w:p>
    <w:p w14:paraId="38F4B4AD" w14:textId="77777777" w:rsidR="004D71C8" w:rsidRPr="001E7863" w:rsidRDefault="00000000">
      <w:pPr>
        <w:rPr>
          <w:color w:val="000000" w:themeColor="text1"/>
        </w:rPr>
      </w:pPr>
      <w:r w:rsidRPr="001E7863">
        <w:rPr>
          <w:color w:val="000000" w:themeColor="text1"/>
        </w:rPr>
        <w:t>Steps followed to create the Loan Microservice:</w:t>
      </w:r>
      <w:r w:rsidRPr="001E7863">
        <w:rPr>
          <w:color w:val="000000" w:themeColor="text1"/>
        </w:rPr>
        <w:br/>
        <w:t>1. Generated a Spring Boot project using Spring Initializr with:</w:t>
      </w:r>
      <w:r w:rsidRPr="001E7863">
        <w:rPr>
          <w:color w:val="000000" w:themeColor="text1"/>
        </w:rPr>
        <w:br/>
        <w:t xml:space="preserve">   - Group: com.cognizant</w:t>
      </w:r>
      <w:r w:rsidRPr="001E7863">
        <w:rPr>
          <w:color w:val="000000" w:themeColor="text1"/>
        </w:rPr>
        <w:br/>
        <w:t xml:space="preserve">   - Artifact: loan</w:t>
      </w:r>
      <w:r w:rsidRPr="001E7863">
        <w:rPr>
          <w:color w:val="000000" w:themeColor="text1"/>
        </w:rPr>
        <w:br/>
        <w:t xml:space="preserve">   - Dependencies: Spring Web, Spring Boot DevTools</w:t>
      </w:r>
      <w:r w:rsidRPr="001E7863">
        <w:rPr>
          <w:color w:val="000000" w:themeColor="text1"/>
        </w:rPr>
        <w:br/>
        <w:t>2. Extracted and moved it to the microservices folder.</w:t>
      </w:r>
      <w:r w:rsidRPr="001E7863">
        <w:rPr>
          <w:color w:val="000000" w:themeColor="text1"/>
        </w:rPr>
        <w:br/>
        <w:t>3. Built the project using: mvn clean package</w:t>
      </w:r>
      <w:r w:rsidRPr="001E7863">
        <w:rPr>
          <w:color w:val="000000" w:themeColor="text1"/>
        </w:rPr>
        <w:br/>
        <w:t>4. Imported into Eclipse IDE.</w:t>
      </w:r>
      <w:r w:rsidRPr="001E7863">
        <w:rPr>
          <w:color w:val="000000" w:themeColor="text1"/>
        </w:rPr>
        <w:br/>
        <w:t>5. Set a different port in application.properties:</w:t>
      </w:r>
      <w:r w:rsidRPr="001E7863">
        <w:rPr>
          <w:color w:val="000000" w:themeColor="text1"/>
        </w:rPr>
        <w:br/>
        <w:t xml:space="preserve">   - server.port=8081</w:t>
      </w:r>
      <w:r w:rsidRPr="001E7863">
        <w:rPr>
          <w:color w:val="000000" w:themeColor="text1"/>
        </w:rPr>
        <w:br/>
        <w:t>6. Created a controller with the following endpoint:</w:t>
      </w:r>
      <w:r w:rsidRPr="001E7863">
        <w:rPr>
          <w:color w:val="000000" w:themeColor="text1"/>
        </w:rPr>
        <w:br/>
        <w:t xml:space="preserve">   - Method: GET</w:t>
      </w:r>
      <w:r w:rsidRPr="001E7863">
        <w:rPr>
          <w:color w:val="000000" w:themeColor="text1"/>
        </w:rPr>
        <w:br/>
        <w:t xml:space="preserve">   - URL: /loans/{number}</w:t>
      </w:r>
      <w:r w:rsidRPr="001E7863">
        <w:rPr>
          <w:color w:val="000000" w:themeColor="text1"/>
        </w:rPr>
        <w:br/>
        <w:t xml:space="preserve">   - Response: A static dummy JSON response.</w:t>
      </w:r>
      <w:r w:rsidRPr="001E7863">
        <w:rPr>
          <w:color w:val="000000" w:themeColor="text1"/>
        </w:rPr>
        <w:br/>
      </w:r>
    </w:p>
    <w:p w14:paraId="1EC41662" w14:textId="77777777" w:rsidR="004D71C8" w:rsidRPr="001E7863" w:rsidRDefault="00000000">
      <w:pPr>
        <w:pStyle w:val="IntenseQuote"/>
        <w:rPr>
          <w:color w:val="000000" w:themeColor="text1"/>
        </w:rPr>
      </w:pPr>
      <w:r w:rsidRPr="001E7863">
        <w:rPr>
          <w:color w:val="000000" w:themeColor="text1"/>
        </w:rPr>
        <w:t>Sample Controller Code:</w:t>
      </w:r>
    </w:p>
    <w:p w14:paraId="639B76A8" w14:textId="77777777" w:rsidR="004D71C8" w:rsidRPr="001E7863" w:rsidRDefault="00000000">
      <w:pPr>
        <w:rPr>
          <w:color w:val="000000" w:themeColor="text1"/>
        </w:rPr>
      </w:pPr>
      <w:r w:rsidRPr="001E7863">
        <w:rPr>
          <w:color w:val="000000" w:themeColor="text1"/>
        </w:rPr>
        <w:br/>
        <w:t>@GetMapping("/loans/{number}")</w:t>
      </w:r>
      <w:r w:rsidRPr="001E7863">
        <w:rPr>
          <w:color w:val="000000" w:themeColor="text1"/>
        </w:rPr>
        <w:br/>
        <w:t>public Map&lt;String, Object&gt; getLoanDetails(@PathVariable String number) {</w:t>
      </w:r>
      <w:r w:rsidRPr="001E7863">
        <w:rPr>
          <w:color w:val="000000" w:themeColor="text1"/>
        </w:rPr>
        <w:br/>
        <w:t xml:space="preserve">    return Map.of(</w:t>
      </w:r>
      <w:r w:rsidRPr="001E7863">
        <w:rPr>
          <w:color w:val="000000" w:themeColor="text1"/>
        </w:rPr>
        <w:br/>
        <w:t xml:space="preserve">        "number", number,</w:t>
      </w:r>
      <w:r w:rsidRPr="001E7863">
        <w:rPr>
          <w:color w:val="000000" w:themeColor="text1"/>
        </w:rPr>
        <w:br/>
        <w:t xml:space="preserve">        "type", "car",</w:t>
      </w:r>
      <w:r w:rsidRPr="001E7863">
        <w:rPr>
          <w:color w:val="000000" w:themeColor="text1"/>
        </w:rPr>
        <w:br/>
        <w:t xml:space="preserve">        "loan", 400000,</w:t>
      </w:r>
      <w:r w:rsidRPr="001E7863">
        <w:rPr>
          <w:color w:val="000000" w:themeColor="text1"/>
        </w:rPr>
        <w:br/>
        <w:t xml:space="preserve">        "emi", 3258,</w:t>
      </w:r>
      <w:r w:rsidRPr="001E7863">
        <w:rPr>
          <w:color w:val="000000" w:themeColor="text1"/>
        </w:rPr>
        <w:br/>
        <w:t xml:space="preserve">        "tenure", 18</w:t>
      </w:r>
      <w:r w:rsidRPr="001E7863">
        <w:rPr>
          <w:color w:val="000000" w:themeColor="text1"/>
        </w:rPr>
        <w:br/>
        <w:t xml:space="preserve">    );</w:t>
      </w:r>
      <w:r w:rsidRPr="001E7863">
        <w:rPr>
          <w:color w:val="000000" w:themeColor="text1"/>
        </w:rPr>
        <w:br/>
        <w:t>}</w:t>
      </w:r>
      <w:r w:rsidRPr="001E7863">
        <w:rPr>
          <w:color w:val="000000" w:themeColor="text1"/>
        </w:rPr>
        <w:br/>
      </w:r>
    </w:p>
    <w:p w14:paraId="5E23E8B1" w14:textId="77777777" w:rsidR="004D71C8" w:rsidRPr="001E7863" w:rsidRDefault="00000000">
      <w:pPr>
        <w:pStyle w:val="Heading1"/>
        <w:rPr>
          <w:color w:val="000000" w:themeColor="text1"/>
        </w:rPr>
      </w:pPr>
      <w:r w:rsidRPr="001E7863">
        <w:rPr>
          <w:color w:val="000000" w:themeColor="text1"/>
        </w:rPr>
        <w:lastRenderedPageBreak/>
        <w:t>5. Final Outcome</w:t>
      </w:r>
    </w:p>
    <w:p w14:paraId="0F129D6C" w14:textId="77777777" w:rsidR="001E7863" w:rsidRDefault="00000000">
      <w:pPr>
        <w:rPr>
          <w:color w:val="000000" w:themeColor="text1"/>
        </w:rPr>
      </w:pPr>
      <w:r w:rsidRPr="001E7863">
        <w:rPr>
          <w:color w:val="000000" w:themeColor="text1"/>
        </w:rPr>
        <w:t>Both services run independently on different ports:</w:t>
      </w:r>
      <w:r w:rsidRPr="001E7863">
        <w:rPr>
          <w:color w:val="000000" w:themeColor="text1"/>
        </w:rPr>
        <w:br/>
        <w:t>- Account Service: http://localhost:8080/accounts/{number}</w:t>
      </w:r>
      <w:r w:rsidRPr="001E7863">
        <w:rPr>
          <w:color w:val="000000" w:themeColor="text1"/>
        </w:rPr>
        <w:br/>
        <w:t>- Loan Service: http://localhost:8081/loans/{number}</w:t>
      </w:r>
      <w:r w:rsidRPr="001E7863">
        <w:rPr>
          <w:color w:val="000000" w:themeColor="text1"/>
        </w:rPr>
        <w:br/>
      </w:r>
      <w:r w:rsidRPr="001E7863">
        <w:rPr>
          <w:color w:val="000000" w:themeColor="text1"/>
        </w:rPr>
        <w:br/>
        <w:t>Each returns dummy data in JSON format. This demonstrates a basic microservices structure with Spring Boot.</w:t>
      </w:r>
    </w:p>
    <w:p w14:paraId="77E8D20F" w14:textId="77777777" w:rsidR="001E7863" w:rsidRDefault="001E7863">
      <w:pPr>
        <w:rPr>
          <w:color w:val="000000" w:themeColor="text1"/>
        </w:rPr>
      </w:pPr>
    </w:p>
    <w:p w14:paraId="22A2AA17" w14:textId="12D663EA" w:rsidR="004D71C8" w:rsidRDefault="001E7863" w:rsidP="001E7863">
      <w:pPr>
        <w:pStyle w:val="Heading1"/>
        <w:rPr>
          <w:color w:val="000000" w:themeColor="text1"/>
        </w:rPr>
      </w:pPr>
      <w:r>
        <w:rPr>
          <w:color w:val="000000" w:themeColor="text1"/>
        </w:rPr>
        <w:t>6</w:t>
      </w:r>
      <w:r w:rsidRPr="001E7863">
        <w:rPr>
          <w:color w:val="000000" w:themeColor="text1"/>
        </w:rPr>
        <w:t>.</w:t>
      </w:r>
      <w:r>
        <w:rPr>
          <w:color w:val="000000" w:themeColor="text1"/>
        </w:rPr>
        <w:t xml:space="preserve"> Output Snapshots</w:t>
      </w:r>
    </w:p>
    <w:p w14:paraId="03AE36AF" w14:textId="7D8A9CC1" w:rsidR="001E7863" w:rsidRDefault="001E7863" w:rsidP="001E7863">
      <w:r w:rsidRPr="001E7863">
        <w:rPr>
          <w:noProof/>
        </w:rPr>
        <w:drawing>
          <wp:inline distT="0" distB="0" distL="0" distR="0" wp14:anchorId="49AC9C36" wp14:editId="0201B648">
            <wp:extent cx="5486400" cy="2133600"/>
            <wp:effectExtent l="0" t="0" r="0" b="0"/>
            <wp:docPr id="66084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48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335A" w14:textId="46E81626" w:rsidR="001E7863" w:rsidRDefault="001E7863" w:rsidP="001E7863">
      <w:r w:rsidRPr="001E7863">
        <w:rPr>
          <w:noProof/>
        </w:rPr>
        <w:drawing>
          <wp:inline distT="0" distB="0" distL="0" distR="0" wp14:anchorId="50A68E24" wp14:editId="3FBC3D38">
            <wp:extent cx="5486400" cy="2747010"/>
            <wp:effectExtent l="0" t="0" r="0" b="0"/>
            <wp:docPr id="197132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28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39F3" w14:textId="77777777" w:rsidR="001E7863" w:rsidRPr="001E7863" w:rsidRDefault="001E7863" w:rsidP="001E7863"/>
    <w:sectPr w:rsidR="001E7863" w:rsidRPr="001E78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146021">
    <w:abstractNumId w:val="8"/>
  </w:num>
  <w:num w:numId="2" w16cid:durableId="1821342390">
    <w:abstractNumId w:val="6"/>
  </w:num>
  <w:num w:numId="3" w16cid:durableId="279993379">
    <w:abstractNumId w:val="5"/>
  </w:num>
  <w:num w:numId="4" w16cid:durableId="766119250">
    <w:abstractNumId w:val="4"/>
  </w:num>
  <w:num w:numId="5" w16cid:durableId="1596211694">
    <w:abstractNumId w:val="7"/>
  </w:num>
  <w:num w:numId="6" w16cid:durableId="1542281222">
    <w:abstractNumId w:val="3"/>
  </w:num>
  <w:num w:numId="7" w16cid:durableId="623266665">
    <w:abstractNumId w:val="2"/>
  </w:num>
  <w:num w:numId="8" w16cid:durableId="82075997">
    <w:abstractNumId w:val="1"/>
  </w:num>
  <w:num w:numId="9" w16cid:durableId="10558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1EAF"/>
    <w:rsid w:val="0006063C"/>
    <w:rsid w:val="0015074B"/>
    <w:rsid w:val="001E7863"/>
    <w:rsid w:val="0029639D"/>
    <w:rsid w:val="00326F90"/>
    <w:rsid w:val="00483856"/>
    <w:rsid w:val="004D71C8"/>
    <w:rsid w:val="0073169D"/>
    <w:rsid w:val="007B27AD"/>
    <w:rsid w:val="00881F27"/>
    <w:rsid w:val="009A497C"/>
    <w:rsid w:val="00AA1D8D"/>
    <w:rsid w:val="00B47730"/>
    <w:rsid w:val="00BE6488"/>
    <w:rsid w:val="00CB0664"/>
    <w:rsid w:val="00DF23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BEFD4"/>
  <w14:defaultImageDpi w14:val="300"/>
  <w15:docId w15:val="{06B54F8B-FC7A-4818-B35A-C7EE8244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Sonu Kumar</cp:lastModifiedBy>
  <cp:revision>2</cp:revision>
  <dcterms:created xsi:type="dcterms:W3CDTF">2025-07-18T08:11:00Z</dcterms:created>
  <dcterms:modified xsi:type="dcterms:W3CDTF">2025-07-18T08:11:00Z</dcterms:modified>
  <cp:category/>
</cp:coreProperties>
</file>